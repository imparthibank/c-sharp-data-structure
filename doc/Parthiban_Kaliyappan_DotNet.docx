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BAB19" w14:textId="77777777" w:rsidR="00C56C78" w:rsidRDefault="00000000">
      <w:pPr>
        <w:pStyle w:val="Heading1"/>
      </w:pPr>
      <w:r>
        <w:t xml:space="preserve">Parthiban </w:t>
      </w:r>
      <w:proofErr w:type="spellStart"/>
      <w:r>
        <w:t>Kaliyappan</w:t>
      </w:r>
      <w:proofErr w:type="spellEnd"/>
    </w:p>
    <w:p w14:paraId="179A732B" w14:textId="28F29B9D" w:rsidR="00035962" w:rsidRDefault="00000000">
      <w:pPr>
        <w:pBdr>
          <w:bottom w:val="single" w:sz="6" w:space="1" w:color="auto"/>
        </w:pBdr>
      </w:pPr>
      <w:r w:rsidRPr="00935A2A">
        <w:rPr>
          <w:b/>
          <w:bCs/>
        </w:rPr>
        <w:t>Email:</w:t>
      </w:r>
      <w:r w:rsidR="00935A2A">
        <w:t xml:space="preserve"> </w:t>
      </w:r>
      <w:r>
        <w:t xml:space="preserve">parthiban.kaliyappan@hotmail.com | </w:t>
      </w:r>
      <w:r w:rsidRPr="00935A2A">
        <w:rPr>
          <w:b/>
          <w:bCs/>
        </w:rPr>
        <w:t>Phone:</w:t>
      </w:r>
      <w:r>
        <w:t xml:space="preserve"> +91-9677377505</w:t>
      </w:r>
    </w:p>
    <w:p w14:paraId="0A1F93A9" w14:textId="46F09BEB" w:rsidR="00C56C78" w:rsidRPr="002E6DE7" w:rsidRDefault="00035962">
      <w:pPr>
        <w:pBdr>
          <w:bottom w:val="single" w:sz="6" w:space="1" w:color="auto"/>
        </w:pBdr>
      </w:pPr>
      <w:hyperlink r:id="rId8" w:history="1">
        <w:r w:rsidRPr="002E6DE7">
          <w:rPr>
            <w:rStyle w:val="Hyperlink"/>
            <w:b/>
            <w:bCs/>
            <w:u w:val="none"/>
          </w:rPr>
          <w:t>LinkedIn</w:t>
        </w:r>
      </w:hyperlink>
      <w:r w:rsidRPr="002E6DE7">
        <w:rPr>
          <w:b/>
          <w:bCs/>
        </w:rPr>
        <w:t xml:space="preserve"> </w:t>
      </w:r>
      <w:r w:rsidR="00E03329" w:rsidRPr="002E6DE7">
        <w:t xml:space="preserve">| </w:t>
      </w:r>
      <w:hyperlink r:id="rId9" w:history="1">
        <w:proofErr w:type="spellStart"/>
        <w:r w:rsidR="00E03329" w:rsidRPr="002E6DE7">
          <w:rPr>
            <w:rStyle w:val="Hyperlink"/>
            <w:b/>
            <w:bCs/>
            <w:u w:val="none"/>
          </w:rPr>
          <w:t>Github</w:t>
        </w:r>
        <w:proofErr w:type="spellEnd"/>
      </w:hyperlink>
      <w:r w:rsidRPr="002E6DE7">
        <w:rPr>
          <w:b/>
          <w:bCs/>
        </w:rPr>
        <w:t xml:space="preserve"> </w:t>
      </w:r>
      <w:r w:rsidRPr="002E6DE7">
        <w:t xml:space="preserve">| </w:t>
      </w:r>
      <w:hyperlink r:id="rId10" w:history="1">
        <w:proofErr w:type="spellStart"/>
        <w:r w:rsidRPr="002E6DE7">
          <w:rPr>
            <w:rStyle w:val="Hyperlink"/>
            <w:b/>
            <w:bCs/>
            <w:u w:val="none"/>
          </w:rPr>
          <w:t>stackoverflow</w:t>
        </w:r>
        <w:proofErr w:type="spellEnd"/>
      </w:hyperlink>
    </w:p>
    <w:p w14:paraId="4F97F33D" w14:textId="7A71FB78" w:rsidR="005F49D3" w:rsidRDefault="005F49D3">
      <w:pPr>
        <w:pStyle w:val="Heading2"/>
      </w:pPr>
      <w:r>
        <w:t>Professional Summary</w:t>
      </w:r>
    </w:p>
    <w:p w14:paraId="39850F1B" w14:textId="63973166" w:rsidR="00DE35D6" w:rsidRDefault="00DE35D6" w:rsidP="00F37C46">
      <w:pPr>
        <w:pStyle w:val="Heading2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DE35D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Highly skilled </w:t>
      </w:r>
      <w:r w:rsidRPr="00DE35D6">
        <w:rPr>
          <w:rFonts w:asciiTheme="minorHAnsi" w:eastAsiaTheme="minorEastAsia" w:hAnsiTheme="minorHAnsi" w:cstheme="minorBidi"/>
          <w:color w:val="auto"/>
          <w:sz w:val="22"/>
          <w:szCs w:val="22"/>
        </w:rPr>
        <w:t>Technical Lead</w:t>
      </w:r>
      <w:r w:rsidRPr="00DE35D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with </w:t>
      </w:r>
      <w:r w:rsidRPr="00DE35D6">
        <w:rPr>
          <w:rFonts w:asciiTheme="minorHAnsi" w:eastAsiaTheme="minorEastAsia" w:hAnsiTheme="minorHAnsi" w:cstheme="minorBidi"/>
          <w:color w:val="auto"/>
          <w:sz w:val="22"/>
          <w:szCs w:val="22"/>
        </w:rPr>
        <w:t>10+ years</w:t>
      </w:r>
      <w:r w:rsidRPr="00DE35D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of experience developing </w:t>
      </w:r>
      <w:r w:rsidRPr="00DE35D6">
        <w:rPr>
          <w:rFonts w:asciiTheme="minorHAnsi" w:eastAsiaTheme="minorEastAsia" w:hAnsiTheme="minorHAnsi" w:cstheme="minorBidi"/>
          <w:color w:val="auto"/>
          <w:sz w:val="22"/>
          <w:szCs w:val="22"/>
        </w:rPr>
        <w:t>high-performance web applications</w:t>
      </w:r>
      <w:r w:rsidRPr="00DE35D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using modern technologies like </w:t>
      </w:r>
      <w:r w:rsidRPr="00DE35D6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C#, .NET Core, Azure, SQL Server, PostgreSQL, Oracle, 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Typescript </w:t>
      </w:r>
      <w:r w:rsidRPr="00DE35D6">
        <w:rPr>
          <w:rFonts w:asciiTheme="minorHAnsi" w:eastAsiaTheme="minorEastAsia" w:hAnsiTheme="minorHAnsi" w:cstheme="minorBidi"/>
          <w:color w:val="auto"/>
          <w:sz w:val="22"/>
          <w:szCs w:val="22"/>
        </w:rPr>
        <w:t>and Angular</w:t>
      </w:r>
      <w:r w:rsidRPr="00DE35D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. Adept at implementing </w:t>
      </w:r>
      <w:r w:rsidRPr="00F37C46">
        <w:rPr>
          <w:rFonts w:asciiTheme="minorHAnsi" w:eastAsiaTheme="minorEastAsia" w:hAnsiTheme="minorHAnsi" w:cstheme="minorBidi"/>
          <w:color w:val="auto"/>
          <w:sz w:val="22"/>
          <w:szCs w:val="22"/>
        </w:rPr>
        <w:t>TDD, SOLID principles</w:t>
      </w:r>
      <w:r w:rsidRPr="00DE35D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, and </w:t>
      </w:r>
      <w:r w:rsidRPr="00F37C46">
        <w:rPr>
          <w:rFonts w:asciiTheme="minorHAnsi" w:eastAsiaTheme="minorEastAsia" w:hAnsiTheme="minorHAnsi" w:cstheme="minorBidi"/>
          <w:color w:val="auto"/>
          <w:sz w:val="22"/>
          <w:szCs w:val="22"/>
        </w:rPr>
        <w:t>microservices</w:t>
      </w:r>
      <w:r w:rsidRPr="00DE35D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for scalable and maintainable software. Proven expertise in designing Azure serverless architecture, optimizing processes, and mentoring development teams. A continuous learner with a strong focus on delivering innovative, reliable, and cost-effective solutions.</w:t>
      </w:r>
    </w:p>
    <w:p w14:paraId="37BAE5ED" w14:textId="540406C8" w:rsidR="00C56C78" w:rsidRDefault="00000000">
      <w:pPr>
        <w:pStyle w:val="Heading2"/>
      </w:pPr>
      <w:r>
        <w:t>Professional Experience</w:t>
      </w:r>
    </w:p>
    <w:p w14:paraId="18137671" w14:textId="77777777" w:rsidR="00C56C78" w:rsidRDefault="00000000">
      <w:pPr>
        <w:pStyle w:val="Heading3"/>
      </w:pPr>
      <w:r>
        <w:t>Technical Lead</w:t>
      </w:r>
    </w:p>
    <w:p w14:paraId="3DB38027" w14:textId="214EF8C2" w:rsidR="00C56C78" w:rsidRDefault="00DA47AD">
      <w:hyperlink r:id="rId11" w:history="1">
        <w:r w:rsidR="00000000" w:rsidRPr="00D20775">
          <w:rPr>
            <w:rStyle w:val="Hyperlink"/>
            <w:b/>
            <w:bCs/>
            <w:u w:val="none"/>
          </w:rPr>
          <w:t>Société Générale Global Solution Center, Bangalore</w:t>
        </w:r>
      </w:hyperlink>
      <w:r w:rsidR="00182ED2" w:rsidRPr="00D20775">
        <w:rPr>
          <w:b/>
          <w:bCs/>
        </w:rPr>
        <w:t xml:space="preserve"> | </w:t>
      </w:r>
      <w:r w:rsidR="00000000" w:rsidRPr="00D20775">
        <w:t>N</w:t>
      </w:r>
      <w:r w:rsidR="00000000">
        <w:t>ov 2021 – Present</w:t>
      </w:r>
    </w:p>
    <w:p w14:paraId="2161F797" w14:textId="6E62ADC5" w:rsidR="00DA69B0" w:rsidRDefault="00F1172E" w:rsidP="00F1172E">
      <w:pPr>
        <w:pStyle w:val="ListParagraph"/>
        <w:numPr>
          <w:ilvl w:val="0"/>
          <w:numId w:val="13"/>
        </w:numPr>
        <w:jc w:val="both"/>
      </w:pPr>
      <w:r w:rsidRPr="00DE35D6">
        <w:rPr>
          <w:b/>
          <w:bCs/>
        </w:rPr>
        <w:t>Optimized batch scheduling</w:t>
      </w:r>
      <w:r>
        <w:t xml:space="preserve"> through the </w:t>
      </w:r>
      <w:proofErr w:type="spellStart"/>
      <w:r>
        <w:t>RiskOne</w:t>
      </w:r>
      <w:proofErr w:type="spellEnd"/>
      <w:r>
        <w:t xml:space="preserve"> Elasticity Batch Auto-Scheduling Web App</w:t>
      </w:r>
      <w:r w:rsidR="00DA69B0">
        <w:t xml:space="preserve"> using C#, .NET6, EF Core,</w:t>
      </w:r>
      <w:r w:rsidR="004D249B">
        <w:t xml:space="preserve"> CQRS,</w:t>
      </w:r>
      <w:r w:rsidR="00DA69B0">
        <w:t xml:space="preserve"> Oracle, Typescript, Angular.</w:t>
      </w:r>
    </w:p>
    <w:p w14:paraId="0CF2072A" w14:textId="5B3B78EC" w:rsidR="004D249B" w:rsidRDefault="004D249B" w:rsidP="004D249B">
      <w:pPr>
        <w:pStyle w:val="ListParagraph"/>
        <w:numPr>
          <w:ilvl w:val="0"/>
          <w:numId w:val="13"/>
        </w:numPr>
        <w:jc w:val="both"/>
      </w:pPr>
      <w:r w:rsidRPr="004D249B">
        <w:t>Resolved</w:t>
      </w:r>
      <w:r w:rsidR="00DA69B0">
        <w:rPr>
          <w:b/>
          <w:bCs/>
        </w:rPr>
        <w:t xml:space="preserve"> </w:t>
      </w:r>
      <w:proofErr w:type="spellStart"/>
      <w:r w:rsidRPr="004D249B">
        <w:rPr>
          <w:i/>
          <w:iCs/>
        </w:rPr>
        <w:t>RiskOne</w:t>
      </w:r>
      <w:proofErr w:type="spellEnd"/>
      <w:r>
        <w:rPr>
          <w:b/>
          <w:bCs/>
        </w:rPr>
        <w:t xml:space="preserve"> </w:t>
      </w:r>
      <w:proofErr w:type="spellStart"/>
      <w:r w:rsidR="00DA69B0" w:rsidRPr="00747598">
        <w:rPr>
          <w:i/>
          <w:iCs/>
        </w:rPr>
        <w:t>HedAcc</w:t>
      </w:r>
      <w:proofErr w:type="spellEnd"/>
      <w:r w:rsidR="00DA69B0" w:rsidRPr="00747598">
        <w:rPr>
          <w:i/>
          <w:iCs/>
        </w:rPr>
        <w:t xml:space="preserve"> Monthly Process batch</w:t>
      </w:r>
      <w:r w:rsidR="00DA69B0">
        <w:rPr>
          <w:b/>
          <w:bCs/>
        </w:rPr>
        <w:t xml:space="preserve"> performance </w:t>
      </w:r>
      <w:r w:rsidRPr="004D249B">
        <w:t>issue</w:t>
      </w:r>
      <w:r>
        <w:rPr>
          <w:b/>
          <w:bCs/>
        </w:rPr>
        <w:t xml:space="preserve"> </w:t>
      </w:r>
      <w:r w:rsidR="00747598" w:rsidRPr="00747598">
        <w:t>that</w:t>
      </w:r>
      <w:r w:rsidR="00747598">
        <w:rPr>
          <w:b/>
          <w:bCs/>
        </w:rPr>
        <w:t xml:space="preserve"> </w:t>
      </w:r>
      <w:r w:rsidR="00F1172E">
        <w:t xml:space="preserve">improving server utilization and reducing runtime from </w:t>
      </w:r>
      <w:r w:rsidR="00F1172E" w:rsidRPr="00DE35D6">
        <w:rPr>
          <w:b/>
          <w:bCs/>
        </w:rPr>
        <w:t>14 hours to 30 minutes</w:t>
      </w:r>
      <w:r w:rsidR="00F1172E">
        <w:t>.</w:t>
      </w:r>
    </w:p>
    <w:p w14:paraId="61368D2A" w14:textId="77777777" w:rsidR="00F1172E" w:rsidRDefault="00F1172E" w:rsidP="00F1172E">
      <w:pPr>
        <w:pStyle w:val="ListParagraph"/>
        <w:numPr>
          <w:ilvl w:val="0"/>
          <w:numId w:val="13"/>
        </w:numPr>
        <w:jc w:val="both"/>
      </w:pPr>
      <w:r>
        <w:t>Automated batch processing workflows, achieving SLA compliance and faster accounting closures.</w:t>
      </w:r>
    </w:p>
    <w:p w14:paraId="04D26631" w14:textId="5C7394DA" w:rsidR="00F1172E" w:rsidRDefault="00F1172E" w:rsidP="00F1172E">
      <w:pPr>
        <w:pStyle w:val="ListParagraph"/>
        <w:numPr>
          <w:ilvl w:val="0"/>
          <w:numId w:val="13"/>
        </w:numPr>
        <w:jc w:val="both"/>
      </w:pPr>
      <w:r>
        <w:t xml:space="preserve">Resolved critical </w:t>
      </w:r>
      <w:r w:rsidRPr="00DE35D6">
        <w:rPr>
          <w:b/>
          <w:bCs/>
        </w:rPr>
        <w:t>vulnerabilities and non-compliance</w:t>
      </w:r>
      <w:r>
        <w:t xml:space="preserve"> issues for </w:t>
      </w:r>
      <w:proofErr w:type="spellStart"/>
      <w:r>
        <w:t>RiskOne</w:t>
      </w:r>
      <w:proofErr w:type="spellEnd"/>
      <w:r>
        <w:t xml:space="preserve"> assets </w:t>
      </w:r>
      <w:r w:rsidR="004D249B">
        <w:t xml:space="preserve">(Windows and Linux) </w:t>
      </w:r>
      <w:r>
        <w:t>under tight deadlines.</w:t>
      </w:r>
    </w:p>
    <w:p w14:paraId="16A728CA" w14:textId="77777777" w:rsidR="00F1172E" w:rsidRDefault="00F1172E" w:rsidP="00F1172E">
      <w:pPr>
        <w:pStyle w:val="ListParagraph"/>
        <w:numPr>
          <w:ilvl w:val="0"/>
          <w:numId w:val="13"/>
        </w:numPr>
        <w:jc w:val="both"/>
      </w:pPr>
      <w:r>
        <w:t xml:space="preserve">Integrated tools like </w:t>
      </w:r>
      <w:r w:rsidRPr="00DE35D6">
        <w:rPr>
          <w:b/>
          <w:bCs/>
        </w:rPr>
        <w:t>SonarQube, Kibana, and Grafana</w:t>
      </w:r>
      <w:r>
        <w:t xml:space="preserve"> for monitoring and improving software reliability.</w:t>
      </w:r>
    </w:p>
    <w:p w14:paraId="25D48FB2" w14:textId="77777777" w:rsidR="00F1172E" w:rsidRDefault="00F1172E" w:rsidP="00F1172E">
      <w:pPr>
        <w:pStyle w:val="ListParagraph"/>
        <w:numPr>
          <w:ilvl w:val="0"/>
          <w:numId w:val="13"/>
        </w:numPr>
        <w:jc w:val="both"/>
      </w:pPr>
      <w:r>
        <w:t xml:space="preserve">Mentored </w:t>
      </w:r>
      <w:r w:rsidRPr="00DE35D6">
        <w:rPr>
          <w:b/>
          <w:bCs/>
        </w:rPr>
        <w:t>2-4 developers</w:t>
      </w:r>
      <w:r>
        <w:t>, enhancing team performance and code quality.</w:t>
      </w:r>
    </w:p>
    <w:p w14:paraId="66996FFC" w14:textId="77777777" w:rsidR="00F1172E" w:rsidRDefault="00F1172E" w:rsidP="00F1172E">
      <w:pPr>
        <w:pStyle w:val="ListParagraph"/>
        <w:numPr>
          <w:ilvl w:val="0"/>
          <w:numId w:val="13"/>
        </w:numPr>
        <w:jc w:val="both"/>
      </w:pPr>
      <w:r>
        <w:t xml:space="preserve">Managed </w:t>
      </w:r>
      <w:r w:rsidRPr="00DE35D6">
        <w:rPr>
          <w:b/>
          <w:bCs/>
        </w:rPr>
        <w:t>SG cloud resources</w:t>
      </w:r>
      <w:r>
        <w:t>, including VMs, PostgreSQL setups, and server upgrades.</w:t>
      </w:r>
    </w:p>
    <w:p w14:paraId="68926CE4" w14:textId="276A0BF6" w:rsidR="00F1172E" w:rsidRPr="00F1172E" w:rsidRDefault="00F1172E" w:rsidP="00F1172E">
      <w:pPr>
        <w:pStyle w:val="ListParagraph"/>
        <w:numPr>
          <w:ilvl w:val="0"/>
          <w:numId w:val="13"/>
        </w:numPr>
        <w:jc w:val="both"/>
      </w:pPr>
      <w:r>
        <w:t>Collaborated with global stakeholders to align technical solutions with business goals.</w:t>
      </w:r>
    </w:p>
    <w:p w14:paraId="371ACED4" w14:textId="08F07E98" w:rsidR="00C56C78" w:rsidRDefault="00212994" w:rsidP="00F37C46">
      <w:pPr>
        <w:jc w:val="both"/>
      </w:pPr>
      <w:r w:rsidRPr="00F1172E">
        <w:rPr>
          <w:b/>
          <w:bCs/>
        </w:rPr>
        <w:t>Technologies</w:t>
      </w:r>
      <w:r w:rsidR="00DE527B" w:rsidRPr="00F1172E">
        <w:rPr>
          <w:b/>
          <w:bCs/>
        </w:rPr>
        <w:t>:</w:t>
      </w:r>
      <w:r w:rsidR="00DE527B">
        <w:t xml:space="preserve"> C#, .NET Core, .NET Framework, Entity Framework Core,</w:t>
      </w:r>
      <w:r w:rsidR="00FA179D">
        <w:t xml:space="preserve"> Redis, </w:t>
      </w:r>
      <w:proofErr w:type="spellStart"/>
      <w:r w:rsidR="00FA179D">
        <w:t>NUnit</w:t>
      </w:r>
      <w:proofErr w:type="spellEnd"/>
      <w:r w:rsidR="00FA179D">
        <w:t xml:space="preserve">, </w:t>
      </w:r>
      <w:r w:rsidR="00DE527B">
        <w:t>Typescript, Angular, WCF, WPF,</w:t>
      </w:r>
      <w:r w:rsidR="00DE527B" w:rsidRPr="00DE527B">
        <w:t xml:space="preserve"> </w:t>
      </w:r>
      <w:r w:rsidR="00DE527B">
        <w:t xml:space="preserve">SQL, </w:t>
      </w:r>
      <w:r w:rsidR="00FD5FF1">
        <w:t xml:space="preserve">Cube, </w:t>
      </w:r>
      <w:r w:rsidR="00DE527B">
        <w:t xml:space="preserve">Oracle, PostgreSQL, Jenkins, Git, Gerrit, </w:t>
      </w:r>
      <w:proofErr w:type="spellStart"/>
      <w:r w:rsidR="00DE527B">
        <w:t>SAFe</w:t>
      </w:r>
      <w:proofErr w:type="spellEnd"/>
      <w:r w:rsidR="002F7AB5">
        <w:t xml:space="preserve"> and</w:t>
      </w:r>
      <w:r w:rsidR="00DE527B">
        <w:t xml:space="preserve"> SG cloud </w:t>
      </w:r>
    </w:p>
    <w:p w14:paraId="716101D9" w14:textId="77777777" w:rsidR="000849C8" w:rsidRDefault="000849C8" w:rsidP="00F37C46">
      <w:pPr>
        <w:jc w:val="both"/>
      </w:pPr>
    </w:p>
    <w:p w14:paraId="1AE96B4D" w14:textId="77777777" w:rsidR="000849C8" w:rsidRDefault="000849C8" w:rsidP="00F37C46">
      <w:pPr>
        <w:jc w:val="both"/>
      </w:pPr>
    </w:p>
    <w:p w14:paraId="1A7D59E2" w14:textId="77777777" w:rsidR="00C56C78" w:rsidRDefault="00000000">
      <w:pPr>
        <w:pStyle w:val="Heading3"/>
      </w:pPr>
      <w:r>
        <w:lastRenderedPageBreak/>
        <w:t>Technical Lead</w:t>
      </w:r>
    </w:p>
    <w:p w14:paraId="55EDF5C9" w14:textId="60B00524" w:rsidR="00C56C78" w:rsidRDefault="00DA47AD">
      <w:hyperlink r:id="rId12" w:history="1">
        <w:r w:rsidRPr="00D20775">
          <w:rPr>
            <w:rStyle w:val="Hyperlink"/>
            <w:b/>
            <w:bCs/>
            <w:u w:val="none"/>
          </w:rPr>
          <w:t>A</w:t>
        </w:r>
        <w:r w:rsidRPr="00D20775">
          <w:rPr>
            <w:rStyle w:val="Hyperlink"/>
            <w:b/>
            <w:bCs/>
            <w:u w:val="none"/>
          </w:rPr>
          <w:t>ries</w:t>
        </w:r>
        <w:r w:rsidRPr="00D20775">
          <w:rPr>
            <w:rStyle w:val="Hyperlink"/>
            <w:b/>
            <w:bCs/>
            <w:u w:val="none"/>
          </w:rPr>
          <w:t xml:space="preserve"> G</w:t>
        </w:r>
        <w:r w:rsidRPr="00D20775">
          <w:rPr>
            <w:rStyle w:val="Hyperlink"/>
            <w:b/>
            <w:bCs/>
            <w:u w:val="none"/>
          </w:rPr>
          <w:t>roup</w:t>
        </w:r>
        <w:r w:rsidRPr="00D20775">
          <w:rPr>
            <w:rStyle w:val="Hyperlink"/>
            <w:b/>
            <w:bCs/>
            <w:u w:val="none"/>
          </w:rPr>
          <w:t xml:space="preserve"> </w:t>
        </w:r>
        <w:proofErr w:type="gramStart"/>
        <w:r w:rsidRPr="00D20775">
          <w:rPr>
            <w:rStyle w:val="Hyperlink"/>
            <w:b/>
            <w:bCs/>
            <w:u w:val="none"/>
          </w:rPr>
          <w:t>Of</w:t>
        </w:r>
        <w:proofErr w:type="gramEnd"/>
        <w:r w:rsidRPr="00D20775">
          <w:rPr>
            <w:rStyle w:val="Hyperlink"/>
            <w:b/>
            <w:bCs/>
            <w:u w:val="none"/>
          </w:rPr>
          <w:t xml:space="preserve"> Companies</w:t>
        </w:r>
        <w:r w:rsidR="00000000" w:rsidRPr="00D20775">
          <w:rPr>
            <w:rStyle w:val="Hyperlink"/>
            <w:b/>
            <w:bCs/>
            <w:u w:val="none"/>
          </w:rPr>
          <w:t xml:space="preserve">, </w:t>
        </w:r>
        <w:r w:rsidRPr="00D20775">
          <w:rPr>
            <w:rStyle w:val="Hyperlink"/>
            <w:b/>
            <w:bCs/>
            <w:u w:val="none"/>
          </w:rPr>
          <w:t>Sharjah, UAE</w:t>
        </w:r>
      </w:hyperlink>
      <w:r w:rsidRPr="00D20775">
        <w:rPr>
          <w:b/>
          <w:bCs/>
        </w:rPr>
        <w:t xml:space="preserve"> </w:t>
      </w:r>
      <w:r w:rsidR="00182ED2" w:rsidRPr="00D20775">
        <w:rPr>
          <w:b/>
          <w:bCs/>
        </w:rPr>
        <w:t xml:space="preserve">| </w:t>
      </w:r>
      <w:r w:rsidR="00000000">
        <w:t>May 2020 – Oct 2021</w:t>
      </w:r>
    </w:p>
    <w:p w14:paraId="11232C61" w14:textId="77777777" w:rsidR="001C7621" w:rsidRPr="001C7621" w:rsidRDefault="001C7621" w:rsidP="001C7621">
      <w:pPr>
        <w:pStyle w:val="ListParagraph"/>
        <w:numPr>
          <w:ilvl w:val="0"/>
          <w:numId w:val="14"/>
        </w:numPr>
        <w:jc w:val="both"/>
      </w:pPr>
      <w:r w:rsidRPr="001C7621">
        <w:t xml:space="preserve">Led a team of </w:t>
      </w:r>
      <w:r w:rsidRPr="001C7621">
        <w:rPr>
          <w:b/>
          <w:bCs/>
        </w:rPr>
        <w:t>6-8 developers</w:t>
      </w:r>
      <w:r w:rsidRPr="001C7621">
        <w:t xml:space="preserve"> to design and develop </w:t>
      </w:r>
      <w:proofErr w:type="spellStart"/>
      <w:r w:rsidRPr="001C7621">
        <w:rPr>
          <w:b/>
          <w:bCs/>
        </w:rPr>
        <w:t>Effism</w:t>
      </w:r>
      <w:proofErr w:type="spellEnd"/>
      <w:r w:rsidRPr="001C7621">
        <w:rPr>
          <w:b/>
          <w:bCs/>
        </w:rPr>
        <w:t xml:space="preserve"> NexGen</w:t>
      </w:r>
      <w:r w:rsidRPr="001C7621">
        <w:t>, a SaaS platform for employee efficiency tracking.</w:t>
      </w:r>
    </w:p>
    <w:p w14:paraId="0D6A34E5" w14:textId="77777777" w:rsidR="001C7621" w:rsidRPr="001C7621" w:rsidRDefault="001C7621" w:rsidP="001C7621">
      <w:pPr>
        <w:pStyle w:val="ListParagraph"/>
        <w:numPr>
          <w:ilvl w:val="0"/>
          <w:numId w:val="14"/>
        </w:numPr>
        <w:jc w:val="both"/>
      </w:pPr>
      <w:r w:rsidRPr="001C7621">
        <w:t xml:space="preserve">Architected </w:t>
      </w:r>
      <w:r w:rsidRPr="001C7621">
        <w:rPr>
          <w:b/>
          <w:bCs/>
        </w:rPr>
        <w:t>microservices</w:t>
      </w:r>
      <w:r w:rsidRPr="001C7621">
        <w:t xml:space="preserve"> using </w:t>
      </w:r>
      <w:r w:rsidRPr="001C7621">
        <w:rPr>
          <w:b/>
          <w:bCs/>
        </w:rPr>
        <w:t>CQRS</w:t>
      </w:r>
      <w:r w:rsidRPr="001C7621">
        <w:t xml:space="preserve"> and implemented SSO with </w:t>
      </w:r>
      <w:r w:rsidRPr="001C7621">
        <w:rPr>
          <w:b/>
          <w:bCs/>
        </w:rPr>
        <w:t>IdentityServer4</w:t>
      </w:r>
      <w:r w:rsidRPr="001C7621">
        <w:t>.</w:t>
      </w:r>
    </w:p>
    <w:p w14:paraId="3E7BFCC0" w14:textId="77777777" w:rsidR="001C7621" w:rsidRPr="001C7621" w:rsidRDefault="001C7621" w:rsidP="001C7621">
      <w:pPr>
        <w:pStyle w:val="ListParagraph"/>
        <w:numPr>
          <w:ilvl w:val="0"/>
          <w:numId w:val="14"/>
        </w:numPr>
        <w:jc w:val="both"/>
      </w:pPr>
      <w:r w:rsidRPr="001C7621">
        <w:t xml:space="preserve">Integrated </w:t>
      </w:r>
      <w:r w:rsidRPr="001C7621">
        <w:rPr>
          <w:b/>
          <w:bCs/>
        </w:rPr>
        <w:t>RabbitMQ</w:t>
      </w:r>
      <w:r w:rsidRPr="001C7621">
        <w:t xml:space="preserve"> and </w:t>
      </w:r>
      <w:proofErr w:type="spellStart"/>
      <w:r w:rsidRPr="001C7621">
        <w:rPr>
          <w:b/>
          <w:bCs/>
        </w:rPr>
        <w:t>SignalR</w:t>
      </w:r>
      <w:proofErr w:type="spellEnd"/>
      <w:r w:rsidRPr="001C7621">
        <w:t xml:space="preserve"> for real-time data processing and automated CI/CD pipelines using </w:t>
      </w:r>
      <w:r w:rsidRPr="001C7621">
        <w:rPr>
          <w:b/>
          <w:bCs/>
        </w:rPr>
        <w:t>Azure DevOps</w:t>
      </w:r>
      <w:r w:rsidRPr="001C7621">
        <w:t>.</w:t>
      </w:r>
    </w:p>
    <w:p w14:paraId="46EC302C" w14:textId="359C1722" w:rsidR="001C7621" w:rsidRPr="001C7621" w:rsidRDefault="001C7621" w:rsidP="001C7621">
      <w:pPr>
        <w:pStyle w:val="ListParagraph"/>
        <w:numPr>
          <w:ilvl w:val="0"/>
          <w:numId w:val="14"/>
        </w:numPr>
        <w:jc w:val="both"/>
      </w:pPr>
      <w:r w:rsidRPr="001C7621">
        <w:t>Containerized applications using Docker, improving deployment efficiency.</w:t>
      </w:r>
    </w:p>
    <w:p w14:paraId="3096B6B8" w14:textId="576154E8" w:rsidR="00C56C78" w:rsidRPr="001C7621" w:rsidRDefault="00212994" w:rsidP="001C7621">
      <w:pPr>
        <w:jc w:val="both"/>
        <w:rPr>
          <w:b/>
          <w:bCs/>
        </w:rPr>
      </w:pPr>
      <w:r w:rsidRPr="001C7621">
        <w:rPr>
          <w:b/>
          <w:bCs/>
        </w:rPr>
        <w:t>Technologies</w:t>
      </w:r>
      <w:r w:rsidR="00644185" w:rsidRPr="001C7621">
        <w:rPr>
          <w:b/>
          <w:bCs/>
        </w:rPr>
        <w:t xml:space="preserve">: </w:t>
      </w:r>
      <w:r w:rsidR="00644185">
        <w:t>C#</w:t>
      </w:r>
      <w:r w:rsidR="008B2ACF">
        <w:t xml:space="preserve">, </w:t>
      </w:r>
      <w:r w:rsidR="00644185">
        <w:t>.NET</w:t>
      </w:r>
      <w:r w:rsidR="001C7621">
        <w:t>5</w:t>
      </w:r>
      <w:r w:rsidR="00644185">
        <w:t xml:space="preserve">, Entity Framework Core, </w:t>
      </w:r>
      <w:proofErr w:type="spellStart"/>
      <w:r w:rsidR="00644185">
        <w:t>xUnit</w:t>
      </w:r>
      <w:proofErr w:type="spellEnd"/>
      <w:r w:rsidR="00644185">
        <w:t xml:space="preserve">, Typescript, Angular, </w:t>
      </w:r>
      <w:r w:rsidR="008B2ACF">
        <w:t xml:space="preserve">Azure </w:t>
      </w:r>
      <w:r w:rsidR="00644185">
        <w:t>PostgreSQL, Azu</w:t>
      </w:r>
      <w:r w:rsidR="008B2ACF">
        <w:t>re</w:t>
      </w:r>
      <w:r w:rsidR="00644185">
        <w:t xml:space="preserve"> DevOps,</w:t>
      </w:r>
      <w:r w:rsidR="008B2ACF">
        <w:t xml:space="preserve"> Azure WebApp, Azure Blob Storage, Azure Container Registry, Azure Container Instance,</w:t>
      </w:r>
      <w:r w:rsidR="00644185">
        <w:t xml:space="preserve"> </w:t>
      </w:r>
      <w:r w:rsidR="00FA54F2" w:rsidRPr="00FA54F2">
        <w:t>RabbitMQ</w:t>
      </w:r>
      <w:r w:rsidR="00FA54F2">
        <w:t xml:space="preserve">, </w:t>
      </w:r>
      <w:r w:rsidR="00644185">
        <w:t>Git, Scrum</w:t>
      </w:r>
    </w:p>
    <w:p w14:paraId="20EC80DF" w14:textId="77777777" w:rsidR="00C56C78" w:rsidRDefault="00000000">
      <w:pPr>
        <w:pStyle w:val="Heading3"/>
      </w:pPr>
      <w:r>
        <w:t>Senior Software Engineer</w:t>
      </w:r>
    </w:p>
    <w:p w14:paraId="2899DC49" w14:textId="3046E67D" w:rsidR="008B2ACF" w:rsidRDefault="00DA47AD">
      <w:hyperlink r:id="rId13" w:history="1">
        <w:r w:rsidR="00000000" w:rsidRPr="00D20775">
          <w:rPr>
            <w:rStyle w:val="Hyperlink"/>
            <w:b/>
            <w:bCs/>
            <w:u w:val="none"/>
          </w:rPr>
          <w:t>Wall Street English</w:t>
        </w:r>
      </w:hyperlink>
      <w:r w:rsidR="008B2ACF" w:rsidRPr="00D20775">
        <w:rPr>
          <w:b/>
          <w:bCs/>
        </w:rPr>
        <w:t xml:space="preserve"> (</w:t>
      </w:r>
      <w:hyperlink r:id="rId14" w:history="1">
        <w:r w:rsidR="008B2ACF" w:rsidRPr="00D20775">
          <w:rPr>
            <w:rStyle w:val="Hyperlink"/>
            <w:b/>
            <w:bCs/>
            <w:u w:val="none"/>
          </w:rPr>
          <w:t>Pearson</w:t>
        </w:r>
      </w:hyperlink>
      <w:r w:rsidR="008B2ACF" w:rsidRPr="00D20775">
        <w:rPr>
          <w:b/>
          <w:bCs/>
        </w:rPr>
        <w:t>)</w:t>
      </w:r>
      <w:r w:rsidR="00000000" w:rsidRPr="00D20775">
        <w:rPr>
          <w:b/>
          <w:bCs/>
        </w:rPr>
        <w:t xml:space="preserve">, </w:t>
      </w:r>
      <w:r w:rsidR="00000000" w:rsidRPr="007F7F32">
        <w:rPr>
          <w:b/>
          <w:bCs/>
        </w:rPr>
        <w:t>Chennai</w:t>
      </w:r>
      <w:r w:rsidR="00182ED2">
        <w:rPr>
          <w:b/>
          <w:bCs/>
        </w:rPr>
        <w:t xml:space="preserve"> | </w:t>
      </w:r>
      <w:r w:rsidR="00000000">
        <w:t>Oct 2016 – May 2020</w:t>
      </w:r>
    </w:p>
    <w:p w14:paraId="76F3921B" w14:textId="10977079" w:rsidR="00217626" w:rsidRDefault="00217626" w:rsidP="00217626">
      <w:pPr>
        <w:pStyle w:val="ListParagraph"/>
        <w:numPr>
          <w:ilvl w:val="0"/>
          <w:numId w:val="21"/>
        </w:numPr>
        <w:jc w:val="both"/>
      </w:pPr>
      <w:r>
        <w:t xml:space="preserve">Transitioned a </w:t>
      </w:r>
      <w:r w:rsidRPr="00360665">
        <w:rPr>
          <w:b/>
          <w:bCs/>
        </w:rPr>
        <w:t>monolithic application</w:t>
      </w:r>
      <w:r>
        <w:t xml:space="preserve"> to </w:t>
      </w:r>
      <w:r w:rsidRPr="00360665">
        <w:rPr>
          <w:b/>
          <w:bCs/>
        </w:rPr>
        <w:t>microservices</w:t>
      </w:r>
      <w:r>
        <w:t xml:space="preserve"> </w:t>
      </w:r>
      <w:r w:rsidRPr="00360665">
        <w:rPr>
          <w:b/>
          <w:bCs/>
        </w:rPr>
        <w:t>architecture</w:t>
      </w:r>
      <w:r>
        <w:t xml:space="preserve"> using .NET Core, CQRS, and </w:t>
      </w:r>
      <w:r w:rsidR="00360665">
        <w:t>EF Core</w:t>
      </w:r>
      <w:r>
        <w:t>.</w:t>
      </w:r>
    </w:p>
    <w:p w14:paraId="793908D2" w14:textId="77777777" w:rsidR="00217626" w:rsidRDefault="00217626" w:rsidP="00217626">
      <w:pPr>
        <w:pStyle w:val="ListParagraph"/>
        <w:numPr>
          <w:ilvl w:val="0"/>
          <w:numId w:val="21"/>
        </w:numPr>
        <w:jc w:val="both"/>
      </w:pPr>
      <w:r>
        <w:t>Developed an OpenID Connect-based authentication system for secure user access.</w:t>
      </w:r>
    </w:p>
    <w:p w14:paraId="1C14599A" w14:textId="77777777" w:rsidR="00217626" w:rsidRDefault="00217626" w:rsidP="00217626">
      <w:pPr>
        <w:pStyle w:val="ListParagraph"/>
        <w:numPr>
          <w:ilvl w:val="0"/>
          <w:numId w:val="21"/>
        </w:numPr>
        <w:jc w:val="both"/>
      </w:pPr>
      <w:r>
        <w:t xml:space="preserve">Migrated legacy systems to </w:t>
      </w:r>
      <w:r w:rsidRPr="00217626">
        <w:rPr>
          <w:b/>
          <w:bCs/>
        </w:rPr>
        <w:t>Azure SQL</w:t>
      </w:r>
      <w:r>
        <w:t>, reducing operational costs and improving scalability.</w:t>
      </w:r>
    </w:p>
    <w:p w14:paraId="7CA9254B" w14:textId="77777777" w:rsidR="00217626" w:rsidRDefault="00217626" w:rsidP="00217626">
      <w:pPr>
        <w:pStyle w:val="ListParagraph"/>
        <w:numPr>
          <w:ilvl w:val="0"/>
          <w:numId w:val="21"/>
        </w:numPr>
        <w:jc w:val="both"/>
      </w:pPr>
      <w:r>
        <w:t xml:space="preserve">Created reusable libraries for </w:t>
      </w:r>
      <w:r w:rsidRPr="00217626">
        <w:rPr>
          <w:b/>
          <w:bCs/>
        </w:rPr>
        <w:t>Azure Service Bus</w:t>
      </w:r>
      <w:r>
        <w:t xml:space="preserve"> and </w:t>
      </w:r>
      <w:r w:rsidRPr="00217626">
        <w:rPr>
          <w:b/>
          <w:bCs/>
        </w:rPr>
        <w:t>Redis Cache</w:t>
      </w:r>
      <w:r>
        <w:t>.</w:t>
      </w:r>
    </w:p>
    <w:p w14:paraId="281F0CF8" w14:textId="2DA2FB40" w:rsidR="00C56C78" w:rsidRDefault="00212994" w:rsidP="00217626">
      <w:pPr>
        <w:jc w:val="both"/>
      </w:pPr>
      <w:r>
        <w:rPr>
          <w:b/>
          <w:bCs/>
        </w:rPr>
        <w:t>Technologies</w:t>
      </w:r>
      <w:r w:rsidR="008B2ACF" w:rsidRPr="00644185">
        <w:rPr>
          <w:b/>
          <w:bCs/>
        </w:rPr>
        <w:t xml:space="preserve">: </w:t>
      </w:r>
      <w:r w:rsidR="008B2ACF">
        <w:t>C#, .NET</w:t>
      </w:r>
      <w:r w:rsidR="007B6CEF">
        <w:t xml:space="preserve"> Core</w:t>
      </w:r>
      <w:r w:rsidR="008B2ACF">
        <w:t xml:space="preserve">, Entity Framework Core, </w:t>
      </w:r>
      <w:proofErr w:type="spellStart"/>
      <w:r w:rsidR="008B2ACF">
        <w:t>xUnit</w:t>
      </w:r>
      <w:proofErr w:type="spellEnd"/>
      <w:r w:rsidR="008B2ACF">
        <w:t>,</w:t>
      </w:r>
      <w:r w:rsidR="008263D6">
        <w:t xml:space="preserve"> Redis,</w:t>
      </w:r>
      <w:r w:rsidR="008B2ACF">
        <w:t xml:space="preserve"> Angular</w:t>
      </w:r>
      <w:r w:rsidR="007B6CEF">
        <w:t>JS</w:t>
      </w:r>
      <w:r w:rsidR="008B2ACF">
        <w:t xml:space="preserve">, Azure </w:t>
      </w:r>
      <w:r w:rsidR="007B6CEF">
        <w:t>SQL</w:t>
      </w:r>
      <w:r w:rsidR="008B2ACF">
        <w:t xml:space="preserve">, Azure WebApp, Azure Blob Storage, Git, </w:t>
      </w:r>
      <w:proofErr w:type="spellStart"/>
      <w:r w:rsidR="007B6CEF">
        <w:t>SAFe</w:t>
      </w:r>
      <w:proofErr w:type="spellEnd"/>
    </w:p>
    <w:p w14:paraId="4A4151D9" w14:textId="77777777" w:rsidR="00C56C78" w:rsidRDefault="00000000">
      <w:pPr>
        <w:pStyle w:val="Heading3"/>
      </w:pPr>
      <w:r>
        <w:t>Associate</w:t>
      </w:r>
    </w:p>
    <w:p w14:paraId="46EDC950" w14:textId="5751F757" w:rsidR="00C56C78" w:rsidRDefault="00DA47AD">
      <w:hyperlink r:id="rId15" w:history="1">
        <w:r w:rsidR="00000000" w:rsidRPr="00D20775">
          <w:rPr>
            <w:rStyle w:val="Hyperlink"/>
            <w:b/>
            <w:bCs/>
            <w:u w:val="none"/>
          </w:rPr>
          <w:t>Jeevan Technologies, Chennai</w:t>
        </w:r>
      </w:hyperlink>
      <w:r w:rsidR="00182ED2">
        <w:rPr>
          <w:b/>
          <w:bCs/>
        </w:rPr>
        <w:t xml:space="preserve"> | </w:t>
      </w:r>
      <w:r w:rsidR="00000000">
        <w:t>Apr 2015 – Oct 2016</w:t>
      </w:r>
    </w:p>
    <w:p w14:paraId="0FAD82A1" w14:textId="35C5B0FB" w:rsidR="00C56C78" w:rsidRDefault="00212994" w:rsidP="00DB72A1">
      <w:pPr>
        <w:pStyle w:val="ListParagraph"/>
        <w:numPr>
          <w:ilvl w:val="0"/>
          <w:numId w:val="17"/>
        </w:numPr>
        <w:jc w:val="both"/>
      </w:pPr>
      <w:r w:rsidRPr="00212994">
        <w:t xml:space="preserve">Designed APIs and dynamic UIs for </w:t>
      </w:r>
      <w:proofErr w:type="spellStart"/>
      <w:r w:rsidRPr="00212994">
        <w:rPr>
          <w:b/>
          <w:bCs/>
        </w:rPr>
        <w:t>TaxGarden</w:t>
      </w:r>
      <w:proofErr w:type="spellEnd"/>
      <w:r w:rsidRPr="00212994">
        <w:t>, an online US tax</w:t>
      </w:r>
      <w:r>
        <w:t xml:space="preserve"> (1040 EZ) </w:t>
      </w:r>
      <w:r w:rsidRPr="00212994">
        <w:t>filing platform.</w:t>
      </w:r>
    </w:p>
    <w:p w14:paraId="5A6BBEE0" w14:textId="340426E0" w:rsidR="007B6CEF" w:rsidRDefault="00212994" w:rsidP="00DB72A1">
      <w:pPr>
        <w:jc w:val="both"/>
      </w:pPr>
      <w:r>
        <w:rPr>
          <w:b/>
          <w:bCs/>
        </w:rPr>
        <w:t>Technologies</w:t>
      </w:r>
      <w:r w:rsidR="007B6CEF" w:rsidRPr="00644185">
        <w:rPr>
          <w:b/>
          <w:bCs/>
        </w:rPr>
        <w:t xml:space="preserve">: </w:t>
      </w:r>
      <w:r w:rsidR="007B6CEF">
        <w:t xml:space="preserve">C#, </w:t>
      </w:r>
      <w:r w:rsidR="00C86B68">
        <w:t>ASP</w:t>
      </w:r>
      <w:r w:rsidR="007B6CEF">
        <w:t xml:space="preserve">.NET </w:t>
      </w:r>
      <w:r w:rsidR="00C86B68">
        <w:t>Web API</w:t>
      </w:r>
      <w:r w:rsidR="007B6CEF">
        <w:t xml:space="preserve">, Entity Framework, </w:t>
      </w:r>
      <w:proofErr w:type="spellStart"/>
      <w:r w:rsidR="00C86B68">
        <w:t>N</w:t>
      </w:r>
      <w:r w:rsidR="007B6CEF">
        <w:t>Unit</w:t>
      </w:r>
      <w:proofErr w:type="spellEnd"/>
      <w:r w:rsidR="007B6CEF">
        <w:t>, AngularJS,</w:t>
      </w:r>
      <w:r w:rsidR="007F7F32" w:rsidRPr="007F7F32">
        <w:t xml:space="preserve"> </w:t>
      </w:r>
      <w:r w:rsidR="007F7F32">
        <w:t>SSRS,</w:t>
      </w:r>
      <w:r w:rsidR="007B6CEF">
        <w:t xml:space="preserve"> </w:t>
      </w:r>
      <w:r w:rsidR="00C86B68">
        <w:t xml:space="preserve">TFS, </w:t>
      </w:r>
      <w:r w:rsidR="007B6CEF">
        <w:t xml:space="preserve">Git, </w:t>
      </w:r>
      <w:r w:rsidR="00C86B68">
        <w:t>Scrum</w:t>
      </w:r>
    </w:p>
    <w:p w14:paraId="0E7921E6" w14:textId="77777777" w:rsidR="00C56C78" w:rsidRDefault="00000000">
      <w:pPr>
        <w:pStyle w:val="Heading3"/>
      </w:pPr>
      <w:r>
        <w:t>Programmer</w:t>
      </w:r>
    </w:p>
    <w:p w14:paraId="58162C00" w14:textId="573A82AE" w:rsidR="00C56C78" w:rsidRDefault="00DA47AD">
      <w:hyperlink r:id="rId16" w:history="1">
        <w:proofErr w:type="spellStart"/>
        <w:r w:rsidR="00000000" w:rsidRPr="00D20775">
          <w:rPr>
            <w:rStyle w:val="Hyperlink"/>
            <w:b/>
            <w:bCs/>
            <w:u w:val="none"/>
          </w:rPr>
          <w:t>Unichem</w:t>
        </w:r>
        <w:proofErr w:type="spellEnd"/>
        <w:r w:rsidR="00000000" w:rsidRPr="00D20775">
          <w:rPr>
            <w:rStyle w:val="Hyperlink"/>
            <w:b/>
            <w:bCs/>
            <w:u w:val="none"/>
          </w:rPr>
          <w:t xml:space="preserve"> Consultants Pvt. Ltd., Chennai</w:t>
        </w:r>
      </w:hyperlink>
      <w:r w:rsidR="00182ED2" w:rsidRPr="00D20775">
        <w:rPr>
          <w:b/>
          <w:bCs/>
        </w:rPr>
        <w:t xml:space="preserve"> | </w:t>
      </w:r>
      <w:r w:rsidR="00000000" w:rsidRPr="00D20775">
        <w:t>Aug 2</w:t>
      </w:r>
      <w:r w:rsidR="00000000">
        <w:t>013 – Apr 2015</w:t>
      </w:r>
    </w:p>
    <w:p w14:paraId="3553CF5C" w14:textId="287CBE2D" w:rsidR="00C56C78" w:rsidRDefault="0018435E" w:rsidP="00DB72A1">
      <w:pPr>
        <w:pStyle w:val="ListParagraph"/>
        <w:numPr>
          <w:ilvl w:val="0"/>
          <w:numId w:val="18"/>
        </w:numPr>
        <w:jc w:val="both"/>
      </w:pPr>
      <w:r w:rsidRPr="0018435E">
        <w:t xml:space="preserve">Developed a dynamic pricing tool for </w:t>
      </w:r>
      <w:r w:rsidRPr="0018435E">
        <w:rPr>
          <w:b/>
          <w:bCs/>
        </w:rPr>
        <w:t>Kone Elevators</w:t>
      </w:r>
      <w:r w:rsidRPr="0018435E">
        <w:t xml:space="preserve"> with custom UI components and optimized stored procedures.</w:t>
      </w:r>
    </w:p>
    <w:p w14:paraId="6B46DE80" w14:textId="3FF2D0A4" w:rsidR="00C56C78" w:rsidRDefault="00212994" w:rsidP="00DB72A1">
      <w:pPr>
        <w:jc w:val="both"/>
      </w:pPr>
      <w:r>
        <w:rPr>
          <w:b/>
          <w:bCs/>
        </w:rPr>
        <w:t>Technologies</w:t>
      </w:r>
      <w:r w:rsidR="00C86B68" w:rsidRPr="00644185">
        <w:rPr>
          <w:b/>
          <w:bCs/>
        </w:rPr>
        <w:t xml:space="preserve">: </w:t>
      </w:r>
      <w:r w:rsidR="00C86B68">
        <w:t xml:space="preserve">C#, ASP.NET, SQL, JavaScript, Ajax, Git, Crystal Report, SSRS </w:t>
      </w:r>
    </w:p>
    <w:p w14:paraId="7AF3EBF2" w14:textId="77777777" w:rsidR="005F49D3" w:rsidRDefault="005F49D3" w:rsidP="005F49D3">
      <w:pPr>
        <w:pStyle w:val="Heading2"/>
      </w:pPr>
      <w:r>
        <w:t>Certifications</w:t>
      </w:r>
    </w:p>
    <w:p w14:paraId="7AAF9FE4" w14:textId="77777777" w:rsidR="005F49D3" w:rsidRDefault="005F49D3" w:rsidP="005F49D3">
      <w:pPr>
        <w:pStyle w:val="ListParagraph"/>
        <w:numPr>
          <w:ilvl w:val="0"/>
          <w:numId w:val="20"/>
        </w:numPr>
      </w:pPr>
      <w:r w:rsidRPr="005F49D3">
        <w:t>Microsoft Certified: Azure Administrator (AZ-104) By Simplilearn</w:t>
      </w:r>
    </w:p>
    <w:p w14:paraId="18D2CBCA" w14:textId="6CCB66C6" w:rsidR="00C56C78" w:rsidRDefault="00000000">
      <w:pPr>
        <w:pStyle w:val="Heading2"/>
      </w:pPr>
      <w:r>
        <w:lastRenderedPageBreak/>
        <w:t>Education</w:t>
      </w:r>
    </w:p>
    <w:p w14:paraId="5FBE53B5" w14:textId="77777777" w:rsidR="000964CD" w:rsidRDefault="000964CD" w:rsidP="00C86B68">
      <w:pPr>
        <w:rPr>
          <w:b/>
          <w:bCs/>
          <w:sz w:val="24"/>
          <w:szCs w:val="24"/>
        </w:rPr>
      </w:pPr>
      <w:r w:rsidRPr="000964CD">
        <w:rPr>
          <w:b/>
          <w:bCs/>
          <w:sz w:val="24"/>
          <w:szCs w:val="24"/>
        </w:rPr>
        <w:t xml:space="preserve">Master of Science in Information Technology </w:t>
      </w:r>
    </w:p>
    <w:p w14:paraId="6DF73936" w14:textId="43297568" w:rsidR="00C56C78" w:rsidRPr="00FD04E8" w:rsidRDefault="00C86B68" w:rsidP="000E168E">
      <w:r w:rsidRPr="00FD04E8">
        <w:rPr>
          <w:sz w:val="24"/>
          <w:szCs w:val="24"/>
        </w:rPr>
        <w:t xml:space="preserve">Madurai Kamaraj University, </w:t>
      </w:r>
      <w:r w:rsidRPr="00FD04E8">
        <w:t xml:space="preserve">Tamil Nadu, India </w:t>
      </w:r>
      <w:r w:rsidR="000E168E" w:rsidRPr="00FD04E8">
        <w:t xml:space="preserve">| </w:t>
      </w:r>
      <w:r w:rsidRPr="00FD04E8">
        <w:t>2012</w:t>
      </w:r>
    </w:p>
    <w:p w14:paraId="405ABAFD" w14:textId="77777777" w:rsidR="00C56C78" w:rsidRDefault="00000000">
      <w:pPr>
        <w:pStyle w:val="Heading2"/>
      </w:pPr>
      <w:r>
        <w:t>Key Achievements</w:t>
      </w:r>
    </w:p>
    <w:p w14:paraId="3FE21A86" w14:textId="41D9C3ED" w:rsidR="00C56C78" w:rsidRDefault="00000000" w:rsidP="00182ED2">
      <w:pPr>
        <w:pStyle w:val="ListParagraph"/>
        <w:numPr>
          <w:ilvl w:val="0"/>
          <w:numId w:val="19"/>
        </w:numPr>
        <w:jc w:val="both"/>
      </w:pPr>
      <w:r>
        <w:t>Awarded “</w:t>
      </w:r>
      <w:r w:rsidRPr="00182ED2">
        <w:rPr>
          <w:b/>
          <w:bCs/>
        </w:rPr>
        <w:t>Best Performer of the Quarter</w:t>
      </w:r>
      <w:r>
        <w:t xml:space="preserve">” for </w:t>
      </w:r>
      <w:r w:rsidR="00182ED2">
        <w:t>outstanding</w:t>
      </w:r>
      <w:r>
        <w:t xml:space="preserve"> contributions to </w:t>
      </w:r>
      <w:r w:rsidR="00DB72A1">
        <w:t xml:space="preserve">contract management </w:t>
      </w:r>
      <w:r>
        <w:t>project delivery.</w:t>
      </w:r>
    </w:p>
    <w:p w14:paraId="45FD4514" w14:textId="2BD918B2" w:rsidR="00182ED2" w:rsidRDefault="00182ED2" w:rsidP="00DB72A1">
      <w:pPr>
        <w:pStyle w:val="ListParagraph"/>
        <w:numPr>
          <w:ilvl w:val="0"/>
          <w:numId w:val="19"/>
        </w:numPr>
        <w:jc w:val="both"/>
      </w:pPr>
      <w:r w:rsidRPr="00182ED2">
        <w:t xml:space="preserve">Delivered </w:t>
      </w:r>
      <w:r w:rsidRPr="00182ED2">
        <w:rPr>
          <w:b/>
          <w:bCs/>
        </w:rPr>
        <w:t>SG Marketplace for Experts</w:t>
      </w:r>
      <w:r w:rsidRPr="00182ED2">
        <w:t xml:space="preserve">, a Single Page Application (SPA) with </w:t>
      </w:r>
      <w:r w:rsidRPr="00182ED2">
        <w:rPr>
          <w:b/>
          <w:bCs/>
        </w:rPr>
        <w:t>.NET 8 REST API</w:t>
      </w:r>
      <w:r w:rsidRPr="00182ED2">
        <w:t xml:space="preserve"> backend and </w:t>
      </w:r>
      <w:r w:rsidRPr="00182ED2">
        <w:rPr>
          <w:b/>
          <w:bCs/>
        </w:rPr>
        <w:t>PostgreSQL</w:t>
      </w:r>
      <w:r w:rsidRPr="00182ED2">
        <w:t xml:space="preserve"> database during GBTO Hackathon, achieving rapid development under tight deadlines.</w:t>
      </w:r>
    </w:p>
    <w:p w14:paraId="78072EE6" w14:textId="0E11C654" w:rsidR="00182ED2" w:rsidRDefault="00182ED2" w:rsidP="00182ED2">
      <w:pPr>
        <w:pStyle w:val="ListParagraph"/>
        <w:numPr>
          <w:ilvl w:val="0"/>
          <w:numId w:val="19"/>
        </w:numPr>
      </w:pPr>
      <w:r w:rsidRPr="00182ED2">
        <w:t xml:space="preserve">Created reusable libraries for Azure Service Bus and successfully </w:t>
      </w:r>
      <w:r w:rsidRPr="00182ED2">
        <w:rPr>
          <w:b/>
          <w:bCs/>
        </w:rPr>
        <w:t>containerized .NET Core applications</w:t>
      </w:r>
      <w:r w:rsidRPr="00182ED2">
        <w:t>.</w:t>
      </w:r>
    </w:p>
    <w:p w14:paraId="0F930012" w14:textId="3CD2B59A" w:rsidR="00F21A7F" w:rsidRDefault="00F37C46" w:rsidP="00CF5397">
      <w:pPr>
        <w:pStyle w:val="Heading2"/>
      </w:pPr>
      <w:r>
        <w:t>Technical Skills</w:t>
      </w:r>
    </w:p>
    <w:p w14:paraId="78DA0774" w14:textId="77777777" w:rsidR="00F21A7F" w:rsidRPr="00CF5397" w:rsidRDefault="00F21A7F" w:rsidP="00CF5397">
      <w:pPr>
        <w:pStyle w:val="ListParagraph"/>
        <w:ind w:left="0"/>
        <w:rPr>
          <w:b/>
          <w:bCs/>
        </w:rPr>
      </w:pPr>
      <w:r w:rsidRPr="00F21A7F">
        <w:rPr>
          <w:b/>
          <w:bCs/>
        </w:rPr>
        <w:t>Backend/Programming</w:t>
      </w:r>
    </w:p>
    <w:p w14:paraId="7E806C5D" w14:textId="709FECFD" w:rsidR="00F21A7F" w:rsidRPr="00F21A7F" w:rsidRDefault="00F21A7F" w:rsidP="00653345">
      <w:pPr>
        <w:pStyle w:val="ListParagraph"/>
        <w:numPr>
          <w:ilvl w:val="0"/>
          <w:numId w:val="26"/>
        </w:numPr>
      </w:pPr>
      <w:r w:rsidRPr="00F21A7F">
        <w:rPr>
          <w:b/>
          <w:bCs/>
        </w:rPr>
        <w:t>Languages &amp; Frameworks:</w:t>
      </w:r>
      <w:r w:rsidRPr="00F21A7F">
        <w:t xml:space="preserve"> C#</w:t>
      </w:r>
      <w:r>
        <w:t xml:space="preserve">, </w:t>
      </w:r>
      <w:r w:rsidRPr="00F21A7F">
        <w:t>.NET Core</w:t>
      </w:r>
      <w:r>
        <w:t xml:space="preserve"> and </w:t>
      </w:r>
      <w:r w:rsidRPr="00F21A7F">
        <w:t>.NET Framework</w:t>
      </w:r>
    </w:p>
    <w:p w14:paraId="1FCA2B3E" w14:textId="77777777" w:rsidR="00F21A7F" w:rsidRPr="00F21A7F" w:rsidRDefault="00F21A7F" w:rsidP="00F21A7F">
      <w:pPr>
        <w:pStyle w:val="ListParagraph"/>
        <w:numPr>
          <w:ilvl w:val="0"/>
          <w:numId w:val="26"/>
        </w:numPr>
        <w:rPr>
          <w:b/>
          <w:bCs/>
        </w:rPr>
      </w:pPr>
      <w:r w:rsidRPr="00F21A7F">
        <w:rPr>
          <w:b/>
          <w:bCs/>
        </w:rPr>
        <w:t xml:space="preserve">Development Patterns: </w:t>
      </w:r>
    </w:p>
    <w:p w14:paraId="29E99BF4" w14:textId="77777777" w:rsidR="00F21A7F" w:rsidRPr="00F21A7F" w:rsidRDefault="00F21A7F" w:rsidP="00F21A7F">
      <w:pPr>
        <w:pStyle w:val="ListParagraph"/>
        <w:numPr>
          <w:ilvl w:val="1"/>
          <w:numId w:val="26"/>
        </w:numPr>
      </w:pPr>
      <w:r w:rsidRPr="00F21A7F">
        <w:t>TDD (Test-Driven Development)</w:t>
      </w:r>
    </w:p>
    <w:p w14:paraId="02109C7D" w14:textId="77777777" w:rsidR="00F21A7F" w:rsidRPr="00F21A7F" w:rsidRDefault="00F21A7F" w:rsidP="00F21A7F">
      <w:pPr>
        <w:pStyle w:val="ListParagraph"/>
        <w:numPr>
          <w:ilvl w:val="1"/>
          <w:numId w:val="26"/>
        </w:numPr>
      </w:pPr>
      <w:r w:rsidRPr="00F21A7F">
        <w:t>CQRS (Command Query Responsibility Segregation)</w:t>
      </w:r>
    </w:p>
    <w:p w14:paraId="6338E9C3" w14:textId="1563D193" w:rsidR="00F21A7F" w:rsidRPr="00F21A7F" w:rsidRDefault="00F21A7F" w:rsidP="00F21A7F">
      <w:pPr>
        <w:pStyle w:val="ListParagraph"/>
        <w:numPr>
          <w:ilvl w:val="0"/>
          <w:numId w:val="26"/>
        </w:numPr>
      </w:pPr>
      <w:r w:rsidRPr="00F21A7F">
        <w:rPr>
          <w:b/>
          <w:bCs/>
        </w:rPr>
        <w:t>UI Frameworks:</w:t>
      </w:r>
      <w:r w:rsidRPr="00F21A7F">
        <w:t xml:space="preserve"> WPF (Windows Presentation Foundation)</w:t>
      </w:r>
    </w:p>
    <w:p w14:paraId="7DC91D9C" w14:textId="02C01FB6" w:rsidR="00F21A7F" w:rsidRPr="00F21A7F" w:rsidRDefault="00F21A7F" w:rsidP="00F21A7F">
      <w:pPr>
        <w:pStyle w:val="ListParagraph"/>
        <w:numPr>
          <w:ilvl w:val="0"/>
          <w:numId w:val="26"/>
        </w:numPr>
      </w:pPr>
      <w:r w:rsidRPr="00F21A7F">
        <w:rPr>
          <w:b/>
          <w:bCs/>
        </w:rPr>
        <w:t>Communication:</w:t>
      </w:r>
      <w:r w:rsidRPr="00F21A7F">
        <w:t xml:space="preserve"> WCF (Windows Communication Foundation)</w:t>
      </w:r>
    </w:p>
    <w:p w14:paraId="3B35C7E2" w14:textId="07524E8A" w:rsidR="00F21A7F" w:rsidRPr="00F21A7F" w:rsidRDefault="00F21A7F" w:rsidP="00F21A7F">
      <w:pPr>
        <w:pStyle w:val="ListParagraph"/>
        <w:numPr>
          <w:ilvl w:val="0"/>
          <w:numId w:val="26"/>
        </w:numPr>
      </w:pPr>
      <w:r w:rsidRPr="00F21A7F">
        <w:rPr>
          <w:b/>
          <w:bCs/>
        </w:rPr>
        <w:t>ORM:</w:t>
      </w:r>
      <w:r w:rsidRPr="00F21A7F">
        <w:t xml:space="preserve"> Entity Framework Core</w:t>
      </w:r>
    </w:p>
    <w:p w14:paraId="73240F08" w14:textId="77777777" w:rsidR="00CF5397" w:rsidRDefault="00F21A7F" w:rsidP="00CF5397">
      <w:pPr>
        <w:pStyle w:val="ListParagraph"/>
        <w:ind w:left="0"/>
        <w:rPr>
          <w:b/>
          <w:bCs/>
        </w:rPr>
      </w:pPr>
      <w:r w:rsidRPr="00F21A7F">
        <w:rPr>
          <w:b/>
          <w:bCs/>
        </w:rPr>
        <w:t>Frontend</w:t>
      </w:r>
    </w:p>
    <w:p w14:paraId="7205A009" w14:textId="4CB9133E" w:rsidR="00F21A7F" w:rsidRPr="00CF5397" w:rsidRDefault="00F21A7F" w:rsidP="00CF5397">
      <w:pPr>
        <w:pStyle w:val="ListParagraph"/>
        <w:numPr>
          <w:ilvl w:val="0"/>
          <w:numId w:val="28"/>
        </w:numPr>
        <w:rPr>
          <w:b/>
          <w:bCs/>
        </w:rPr>
      </w:pPr>
      <w:r w:rsidRPr="00CF5397">
        <w:rPr>
          <w:b/>
          <w:bCs/>
        </w:rPr>
        <w:t>Frameworks:</w:t>
      </w:r>
      <w:r w:rsidRPr="00F21A7F">
        <w:t xml:space="preserve"> Angular</w:t>
      </w:r>
      <w:r w:rsidR="00CF5397">
        <w:t xml:space="preserve"> and </w:t>
      </w:r>
      <w:r w:rsidRPr="00F21A7F">
        <w:t>AngularJS</w:t>
      </w:r>
    </w:p>
    <w:p w14:paraId="19E5F3C4" w14:textId="0AFF3012" w:rsidR="00F21A7F" w:rsidRPr="00F21A7F" w:rsidRDefault="00F21A7F" w:rsidP="00CF5397">
      <w:pPr>
        <w:pStyle w:val="ListParagraph"/>
        <w:numPr>
          <w:ilvl w:val="0"/>
          <w:numId w:val="27"/>
        </w:numPr>
      </w:pPr>
      <w:r w:rsidRPr="00F21A7F">
        <w:rPr>
          <w:b/>
          <w:bCs/>
        </w:rPr>
        <w:t>Languages:</w:t>
      </w:r>
      <w:r w:rsidRPr="00F21A7F">
        <w:t xml:space="preserve"> TypeScript</w:t>
      </w:r>
      <w:r w:rsidR="00CF5397">
        <w:t xml:space="preserve"> and </w:t>
      </w:r>
      <w:r w:rsidRPr="00F21A7F">
        <w:t>JavaScript</w:t>
      </w:r>
    </w:p>
    <w:p w14:paraId="26CDB9D5" w14:textId="3254E582" w:rsidR="00CF5397" w:rsidRPr="00F21A7F" w:rsidRDefault="00F21A7F" w:rsidP="00CF5397">
      <w:pPr>
        <w:pStyle w:val="ListParagraph"/>
        <w:ind w:left="0"/>
      </w:pPr>
      <w:r w:rsidRPr="00F21A7F">
        <w:rPr>
          <w:b/>
          <w:bCs/>
        </w:rPr>
        <w:t>Data Storage</w:t>
      </w:r>
    </w:p>
    <w:p w14:paraId="7E049A83" w14:textId="6124FFAC" w:rsidR="00F21A7F" w:rsidRPr="00F21A7F" w:rsidRDefault="00F21A7F" w:rsidP="00CF5397">
      <w:pPr>
        <w:pStyle w:val="ListParagraph"/>
        <w:numPr>
          <w:ilvl w:val="0"/>
          <w:numId w:val="28"/>
        </w:numPr>
      </w:pPr>
      <w:r w:rsidRPr="00F21A7F">
        <w:rPr>
          <w:b/>
          <w:bCs/>
        </w:rPr>
        <w:t>Relational Databases:</w:t>
      </w:r>
      <w:r w:rsidRPr="00F21A7F">
        <w:t xml:space="preserve"> SQL Server</w:t>
      </w:r>
      <w:r w:rsidR="00CF5397">
        <w:t xml:space="preserve">, </w:t>
      </w:r>
      <w:r w:rsidRPr="00F21A7F">
        <w:t>PostgreSQL</w:t>
      </w:r>
      <w:r w:rsidR="00CF5397">
        <w:t xml:space="preserve">, </w:t>
      </w:r>
      <w:r w:rsidRPr="00F21A7F">
        <w:t>Oracle</w:t>
      </w:r>
      <w:r w:rsidR="00CF5397">
        <w:t xml:space="preserve"> and </w:t>
      </w:r>
      <w:r w:rsidRPr="00F21A7F">
        <w:t>Azure SQL</w:t>
      </w:r>
    </w:p>
    <w:p w14:paraId="0D400D38" w14:textId="2511F437" w:rsidR="00F21A7F" w:rsidRPr="00F21A7F" w:rsidRDefault="00F21A7F" w:rsidP="00CF5397">
      <w:pPr>
        <w:pStyle w:val="ListParagraph"/>
        <w:numPr>
          <w:ilvl w:val="0"/>
          <w:numId w:val="28"/>
        </w:numPr>
      </w:pPr>
      <w:r w:rsidRPr="00F21A7F">
        <w:rPr>
          <w:b/>
          <w:bCs/>
        </w:rPr>
        <w:t>Caching:</w:t>
      </w:r>
      <w:r w:rsidR="00CF5397">
        <w:rPr>
          <w:b/>
          <w:bCs/>
        </w:rPr>
        <w:t xml:space="preserve"> </w:t>
      </w:r>
      <w:r w:rsidRPr="00F21A7F">
        <w:t>Azure Cache for Redis</w:t>
      </w:r>
    </w:p>
    <w:p w14:paraId="6D47CA73" w14:textId="77777777" w:rsidR="00F21A7F" w:rsidRDefault="00F21A7F" w:rsidP="00CF5397">
      <w:pPr>
        <w:pStyle w:val="ListParagraph"/>
        <w:ind w:left="0"/>
        <w:rPr>
          <w:b/>
          <w:bCs/>
        </w:rPr>
      </w:pPr>
      <w:r w:rsidRPr="00F21A7F">
        <w:rPr>
          <w:b/>
          <w:bCs/>
        </w:rPr>
        <w:t>Message Brokers</w:t>
      </w:r>
    </w:p>
    <w:p w14:paraId="762E84F3" w14:textId="77777777" w:rsidR="00F21A7F" w:rsidRPr="00F21A7F" w:rsidRDefault="00F21A7F" w:rsidP="00F21A7F">
      <w:pPr>
        <w:pStyle w:val="ListParagraph"/>
        <w:numPr>
          <w:ilvl w:val="0"/>
          <w:numId w:val="29"/>
        </w:numPr>
      </w:pPr>
      <w:r w:rsidRPr="00F21A7F">
        <w:t>Azure Service Bus</w:t>
      </w:r>
    </w:p>
    <w:p w14:paraId="71AF631F" w14:textId="77777777" w:rsidR="00F21A7F" w:rsidRPr="00F21A7F" w:rsidRDefault="00F21A7F" w:rsidP="00F21A7F">
      <w:pPr>
        <w:pStyle w:val="ListParagraph"/>
        <w:numPr>
          <w:ilvl w:val="0"/>
          <w:numId w:val="29"/>
        </w:numPr>
      </w:pPr>
      <w:r w:rsidRPr="00F21A7F">
        <w:t>RabbitMQ</w:t>
      </w:r>
    </w:p>
    <w:p w14:paraId="707A9E69" w14:textId="77777777" w:rsidR="00F21A7F" w:rsidRPr="00F21A7F" w:rsidRDefault="00F21A7F" w:rsidP="00CF5397">
      <w:pPr>
        <w:pStyle w:val="ListParagraph"/>
        <w:ind w:left="0"/>
      </w:pPr>
      <w:r w:rsidRPr="00F21A7F">
        <w:rPr>
          <w:b/>
          <w:bCs/>
        </w:rPr>
        <w:t>Cloud &amp; DevOps (Azure Stack)</w:t>
      </w:r>
    </w:p>
    <w:p w14:paraId="59AA8689" w14:textId="1A8E3ACC" w:rsidR="00F21A7F" w:rsidRPr="00F21A7F" w:rsidRDefault="00F21A7F" w:rsidP="00CF5397">
      <w:pPr>
        <w:pStyle w:val="ListParagraph"/>
        <w:numPr>
          <w:ilvl w:val="0"/>
          <w:numId w:val="30"/>
        </w:numPr>
      </w:pPr>
      <w:proofErr w:type="gramStart"/>
      <w:r w:rsidRPr="00F21A7F">
        <w:rPr>
          <w:b/>
          <w:bCs/>
        </w:rPr>
        <w:t>Compute</w:t>
      </w:r>
      <w:proofErr w:type="gramEnd"/>
      <w:r w:rsidRPr="00F21A7F">
        <w:rPr>
          <w:b/>
          <w:bCs/>
        </w:rPr>
        <w:t xml:space="preserve">: </w:t>
      </w:r>
      <w:r w:rsidRPr="00F21A7F">
        <w:t>Azure Web Apps</w:t>
      </w:r>
      <w:r w:rsidR="00CF5397">
        <w:t xml:space="preserve">, </w:t>
      </w:r>
      <w:r w:rsidRPr="00F21A7F">
        <w:t>Azure Functions</w:t>
      </w:r>
      <w:r w:rsidR="00CF5397">
        <w:t xml:space="preserve">, </w:t>
      </w:r>
      <w:r w:rsidRPr="00F21A7F">
        <w:t>Azure Container Instances (ACI)</w:t>
      </w:r>
    </w:p>
    <w:p w14:paraId="33E29E29" w14:textId="12F39F4D" w:rsidR="00F21A7F" w:rsidRPr="00F21A7F" w:rsidRDefault="00F21A7F" w:rsidP="00CF5397">
      <w:pPr>
        <w:pStyle w:val="ListParagraph"/>
        <w:numPr>
          <w:ilvl w:val="0"/>
          <w:numId w:val="30"/>
        </w:numPr>
      </w:pPr>
      <w:r w:rsidRPr="00F21A7F">
        <w:rPr>
          <w:b/>
          <w:bCs/>
        </w:rPr>
        <w:t xml:space="preserve">Storage: </w:t>
      </w:r>
      <w:r w:rsidRPr="00F21A7F">
        <w:t>Azure Blob Storage</w:t>
      </w:r>
    </w:p>
    <w:p w14:paraId="6E4623C0" w14:textId="3A798BBB" w:rsidR="00F21A7F" w:rsidRPr="00F21A7F" w:rsidRDefault="00F21A7F" w:rsidP="00CF5397">
      <w:pPr>
        <w:pStyle w:val="ListParagraph"/>
        <w:numPr>
          <w:ilvl w:val="0"/>
          <w:numId w:val="30"/>
        </w:numPr>
      </w:pPr>
      <w:r w:rsidRPr="00F21A7F">
        <w:rPr>
          <w:b/>
          <w:bCs/>
        </w:rPr>
        <w:t xml:space="preserve">Integration: </w:t>
      </w:r>
      <w:r w:rsidRPr="00F21A7F">
        <w:t>Azure API Management</w:t>
      </w:r>
      <w:r w:rsidR="00CF5397">
        <w:t xml:space="preserve">, </w:t>
      </w:r>
      <w:r w:rsidRPr="00F21A7F">
        <w:t>Azure Service Bus</w:t>
      </w:r>
    </w:p>
    <w:p w14:paraId="25F794CD" w14:textId="007DBFC5" w:rsidR="00F21A7F" w:rsidRPr="00F21A7F" w:rsidRDefault="00F21A7F" w:rsidP="00CF5397">
      <w:pPr>
        <w:pStyle w:val="ListParagraph"/>
        <w:numPr>
          <w:ilvl w:val="0"/>
          <w:numId w:val="30"/>
        </w:numPr>
      </w:pPr>
      <w:r w:rsidRPr="00F21A7F">
        <w:rPr>
          <w:b/>
          <w:bCs/>
        </w:rPr>
        <w:t xml:space="preserve">Monitoring: </w:t>
      </w:r>
      <w:r w:rsidRPr="00F21A7F">
        <w:t>Azure Application Insights</w:t>
      </w:r>
    </w:p>
    <w:p w14:paraId="7309C635" w14:textId="79F6728B" w:rsidR="00F21A7F" w:rsidRPr="00F21A7F" w:rsidRDefault="00F21A7F" w:rsidP="00CF5397">
      <w:pPr>
        <w:pStyle w:val="ListParagraph"/>
        <w:numPr>
          <w:ilvl w:val="0"/>
          <w:numId w:val="30"/>
        </w:numPr>
      </w:pPr>
      <w:r w:rsidRPr="00F21A7F">
        <w:rPr>
          <w:b/>
          <w:bCs/>
        </w:rPr>
        <w:t xml:space="preserve">DevOps: </w:t>
      </w:r>
      <w:r w:rsidRPr="00F21A7F">
        <w:t>Azure DevOps</w:t>
      </w:r>
    </w:p>
    <w:p w14:paraId="5237B338" w14:textId="246C316D" w:rsidR="00F21A7F" w:rsidRPr="00F21A7F" w:rsidRDefault="00F21A7F" w:rsidP="00CF5397">
      <w:pPr>
        <w:pStyle w:val="ListParagraph"/>
        <w:numPr>
          <w:ilvl w:val="0"/>
          <w:numId w:val="30"/>
        </w:numPr>
      </w:pPr>
      <w:r w:rsidRPr="00F21A7F">
        <w:rPr>
          <w:b/>
          <w:bCs/>
        </w:rPr>
        <w:t xml:space="preserve">Container Registry: </w:t>
      </w:r>
      <w:r w:rsidRPr="00F21A7F">
        <w:t>Azure Container Registry</w:t>
      </w:r>
    </w:p>
    <w:p w14:paraId="3DE33A52" w14:textId="77777777" w:rsidR="00F21A7F" w:rsidRPr="00F21A7F" w:rsidRDefault="00F21A7F" w:rsidP="00CF5397">
      <w:pPr>
        <w:pStyle w:val="ListParagraph"/>
        <w:ind w:left="0"/>
      </w:pPr>
      <w:r w:rsidRPr="00F21A7F">
        <w:rPr>
          <w:b/>
          <w:bCs/>
        </w:rPr>
        <w:t>Tools &amp; CI/CD</w:t>
      </w:r>
    </w:p>
    <w:p w14:paraId="4A8897A1" w14:textId="7B34254F" w:rsidR="00F21A7F" w:rsidRPr="00F21A7F" w:rsidRDefault="00F21A7F" w:rsidP="00CF5397">
      <w:pPr>
        <w:pStyle w:val="ListParagraph"/>
        <w:numPr>
          <w:ilvl w:val="0"/>
          <w:numId w:val="31"/>
        </w:numPr>
      </w:pPr>
      <w:r w:rsidRPr="00F21A7F">
        <w:rPr>
          <w:b/>
          <w:bCs/>
        </w:rPr>
        <w:t xml:space="preserve">Containerization: </w:t>
      </w:r>
      <w:r w:rsidRPr="00F21A7F">
        <w:t>Docker</w:t>
      </w:r>
    </w:p>
    <w:p w14:paraId="0297A03D" w14:textId="647D0463" w:rsidR="00F21A7F" w:rsidRPr="00F21A7F" w:rsidRDefault="00F21A7F" w:rsidP="00CF5397">
      <w:pPr>
        <w:pStyle w:val="ListParagraph"/>
        <w:numPr>
          <w:ilvl w:val="0"/>
          <w:numId w:val="31"/>
        </w:numPr>
      </w:pPr>
      <w:r w:rsidRPr="00F21A7F">
        <w:rPr>
          <w:b/>
          <w:bCs/>
        </w:rPr>
        <w:t xml:space="preserve">Version Control: </w:t>
      </w:r>
      <w:r w:rsidRPr="00F21A7F">
        <w:t>Git</w:t>
      </w:r>
      <w:r w:rsidR="00CF5397">
        <w:t xml:space="preserve">, </w:t>
      </w:r>
      <w:r w:rsidRPr="00F21A7F">
        <w:t>Gerrit</w:t>
      </w:r>
    </w:p>
    <w:p w14:paraId="071D1D12" w14:textId="251CF71B" w:rsidR="00F21A7F" w:rsidRPr="00F21A7F" w:rsidRDefault="00F21A7F" w:rsidP="00CF5397">
      <w:pPr>
        <w:pStyle w:val="ListParagraph"/>
        <w:numPr>
          <w:ilvl w:val="0"/>
          <w:numId w:val="31"/>
        </w:numPr>
      </w:pPr>
      <w:r w:rsidRPr="00F21A7F">
        <w:rPr>
          <w:b/>
          <w:bCs/>
        </w:rPr>
        <w:t xml:space="preserve">CI/CD: </w:t>
      </w:r>
      <w:r w:rsidRPr="00F21A7F">
        <w:t>Jenkins</w:t>
      </w:r>
    </w:p>
    <w:p w14:paraId="6EF1AAED" w14:textId="372CA12B" w:rsidR="00F21A7F" w:rsidRPr="00F21A7F" w:rsidRDefault="00F21A7F" w:rsidP="00CF5397">
      <w:pPr>
        <w:pStyle w:val="ListParagraph"/>
        <w:numPr>
          <w:ilvl w:val="0"/>
          <w:numId w:val="31"/>
        </w:numPr>
      </w:pPr>
      <w:r w:rsidRPr="00F21A7F">
        <w:rPr>
          <w:b/>
          <w:bCs/>
        </w:rPr>
        <w:lastRenderedPageBreak/>
        <w:t xml:space="preserve">Code Quality: </w:t>
      </w:r>
      <w:r w:rsidRPr="00F21A7F">
        <w:t>SonarQube</w:t>
      </w:r>
    </w:p>
    <w:p w14:paraId="2CF41B9A" w14:textId="05609290" w:rsidR="00F21A7F" w:rsidRPr="00F21A7F" w:rsidRDefault="00F21A7F" w:rsidP="00CF5397">
      <w:pPr>
        <w:pStyle w:val="ListParagraph"/>
        <w:numPr>
          <w:ilvl w:val="0"/>
          <w:numId w:val="31"/>
        </w:numPr>
      </w:pPr>
      <w:r w:rsidRPr="00F21A7F">
        <w:rPr>
          <w:b/>
          <w:bCs/>
        </w:rPr>
        <w:t xml:space="preserve">Monitoring &amp; Analytics: </w:t>
      </w:r>
      <w:r w:rsidRPr="00F21A7F">
        <w:t>Kibana</w:t>
      </w:r>
      <w:r w:rsidR="00CF5397">
        <w:t xml:space="preserve">, </w:t>
      </w:r>
      <w:r w:rsidRPr="00F21A7F">
        <w:t>Grafana</w:t>
      </w:r>
    </w:p>
    <w:p w14:paraId="2BD3B24C" w14:textId="77777777" w:rsidR="00F21A7F" w:rsidRPr="00F21A7F" w:rsidRDefault="00F21A7F" w:rsidP="00CF5397">
      <w:pPr>
        <w:pStyle w:val="ListParagraph"/>
        <w:ind w:left="0"/>
      </w:pPr>
      <w:r w:rsidRPr="00F21A7F">
        <w:rPr>
          <w:b/>
          <w:bCs/>
        </w:rPr>
        <w:t>Architecture Patterns</w:t>
      </w:r>
    </w:p>
    <w:p w14:paraId="09E94300" w14:textId="0D76022C" w:rsidR="00F21A7F" w:rsidRPr="00F21A7F" w:rsidRDefault="00F21A7F" w:rsidP="00487C99">
      <w:pPr>
        <w:pStyle w:val="ListParagraph"/>
        <w:numPr>
          <w:ilvl w:val="0"/>
          <w:numId w:val="32"/>
        </w:numPr>
      </w:pPr>
      <w:r w:rsidRPr="00F21A7F">
        <w:t>Microservices</w:t>
      </w:r>
      <w:r w:rsidR="00CF5397">
        <w:t xml:space="preserve">, </w:t>
      </w:r>
      <w:r w:rsidRPr="00F21A7F">
        <w:t>Serverless</w:t>
      </w:r>
    </w:p>
    <w:p w14:paraId="54BC1736" w14:textId="77777777" w:rsidR="00F21A7F" w:rsidRPr="00F21A7F" w:rsidRDefault="00F21A7F" w:rsidP="00F21A7F">
      <w:pPr>
        <w:pStyle w:val="ListParagraph"/>
        <w:numPr>
          <w:ilvl w:val="0"/>
          <w:numId w:val="32"/>
        </w:numPr>
      </w:pPr>
      <w:r w:rsidRPr="00F21A7F">
        <w:t xml:space="preserve">Container-based: </w:t>
      </w:r>
    </w:p>
    <w:p w14:paraId="23E3CE00" w14:textId="77777777" w:rsidR="00CF5397" w:rsidRDefault="00F21A7F" w:rsidP="00CF5397">
      <w:pPr>
        <w:pStyle w:val="ListParagraph"/>
        <w:numPr>
          <w:ilvl w:val="1"/>
          <w:numId w:val="32"/>
        </w:numPr>
      </w:pPr>
      <w:r w:rsidRPr="00F21A7F">
        <w:t>Docker containers</w:t>
      </w:r>
    </w:p>
    <w:p w14:paraId="71440273" w14:textId="01AB4E34" w:rsidR="00F21A7F" w:rsidRPr="00F21A7F" w:rsidRDefault="00F21A7F" w:rsidP="00CF5397">
      <w:pPr>
        <w:pStyle w:val="ListParagraph"/>
        <w:ind w:left="0"/>
      </w:pPr>
      <w:r w:rsidRPr="00F21A7F">
        <w:rPr>
          <w:b/>
          <w:bCs/>
        </w:rPr>
        <w:t>Project Management &amp; Methodologies</w:t>
      </w:r>
    </w:p>
    <w:p w14:paraId="591EF707" w14:textId="77777777" w:rsidR="00F21A7F" w:rsidRPr="00F21A7F" w:rsidRDefault="00F21A7F" w:rsidP="00F21A7F">
      <w:pPr>
        <w:pStyle w:val="ListParagraph"/>
        <w:numPr>
          <w:ilvl w:val="0"/>
          <w:numId w:val="33"/>
        </w:numPr>
      </w:pPr>
      <w:proofErr w:type="spellStart"/>
      <w:r w:rsidRPr="00F21A7F">
        <w:t>SAFe</w:t>
      </w:r>
      <w:proofErr w:type="spellEnd"/>
      <w:r w:rsidRPr="00F21A7F">
        <w:t xml:space="preserve"> (Scaled Agile Framework)</w:t>
      </w:r>
    </w:p>
    <w:p w14:paraId="13F7AE1F" w14:textId="77777777" w:rsidR="00F21A7F" w:rsidRPr="00F21A7F" w:rsidRDefault="00F21A7F" w:rsidP="00F21A7F">
      <w:pPr>
        <w:pStyle w:val="ListParagraph"/>
        <w:numPr>
          <w:ilvl w:val="0"/>
          <w:numId w:val="33"/>
        </w:numPr>
      </w:pPr>
      <w:r w:rsidRPr="00F21A7F">
        <w:t>Scrum</w:t>
      </w:r>
    </w:p>
    <w:p w14:paraId="1FDFA84A" w14:textId="77777777" w:rsidR="00F21A7F" w:rsidRPr="00F21A7F" w:rsidRDefault="00F21A7F" w:rsidP="00F21A7F">
      <w:pPr>
        <w:pStyle w:val="ListParagraph"/>
        <w:numPr>
          <w:ilvl w:val="0"/>
          <w:numId w:val="33"/>
        </w:numPr>
      </w:pPr>
      <w:r w:rsidRPr="00F21A7F">
        <w:t>Agile</w:t>
      </w:r>
    </w:p>
    <w:p w14:paraId="27265574" w14:textId="77777777" w:rsidR="00F37C46" w:rsidRDefault="00F37C46" w:rsidP="00F37C46">
      <w:pPr>
        <w:pStyle w:val="Heading2"/>
      </w:pPr>
      <w:r>
        <w:t>Languages</w:t>
      </w:r>
    </w:p>
    <w:p w14:paraId="04A91903" w14:textId="77777777" w:rsidR="00F37C46" w:rsidRDefault="00F37C46" w:rsidP="00F37C46">
      <w:pPr>
        <w:pStyle w:val="ListParagraph"/>
        <w:numPr>
          <w:ilvl w:val="0"/>
          <w:numId w:val="22"/>
        </w:numPr>
      </w:pPr>
      <w:r>
        <w:t>English</w:t>
      </w:r>
      <w:r w:rsidRPr="000E168E">
        <w:t xml:space="preserve"> (Professional Proficiency)</w:t>
      </w:r>
    </w:p>
    <w:p w14:paraId="6E8CB566" w14:textId="5CD8FF8E" w:rsidR="00DA47AD" w:rsidRDefault="00F37C46" w:rsidP="00F37C46">
      <w:pPr>
        <w:pStyle w:val="ListParagraph"/>
        <w:numPr>
          <w:ilvl w:val="0"/>
          <w:numId w:val="22"/>
        </w:numPr>
      </w:pPr>
      <w:r>
        <w:t>Tamil</w:t>
      </w:r>
    </w:p>
    <w:p w14:paraId="663141B5" w14:textId="7AB4361B" w:rsidR="00F37C46" w:rsidRDefault="00F37C46" w:rsidP="00F37C46">
      <w:pPr>
        <w:pStyle w:val="ListParagraph"/>
        <w:numPr>
          <w:ilvl w:val="0"/>
          <w:numId w:val="22"/>
        </w:numPr>
      </w:pPr>
      <w:r>
        <w:t>Malayalam</w:t>
      </w:r>
    </w:p>
    <w:p w14:paraId="5C1D1968" w14:textId="77777777" w:rsidR="00F37C46" w:rsidRDefault="00F37C46" w:rsidP="00F37C46"/>
    <w:sectPr w:rsidR="00F37C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5DA2D0" w14:textId="77777777" w:rsidR="00977E0D" w:rsidRDefault="00977E0D" w:rsidP="00E03329">
      <w:pPr>
        <w:spacing w:after="0" w:line="240" w:lineRule="auto"/>
      </w:pPr>
      <w:r>
        <w:separator/>
      </w:r>
    </w:p>
  </w:endnote>
  <w:endnote w:type="continuationSeparator" w:id="0">
    <w:p w14:paraId="5074106F" w14:textId="77777777" w:rsidR="00977E0D" w:rsidRDefault="00977E0D" w:rsidP="00E03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6590D2" w14:textId="77777777" w:rsidR="00977E0D" w:rsidRDefault="00977E0D" w:rsidP="00E03329">
      <w:pPr>
        <w:spacing w:after="0" w:line="240" w:lineRule="auto"/>
      </w:pPr>
      <w:r>
        <w:separator/>
      </w:r>
    </w:p>
  </w:footnote>
  <w:footnote w:type="continuationSeparator" w:id="0">
    <w:p w14:paraId="56384DC5" w14:textId="77777777" w:rsidR="00977E0D" w:rsidRDefault="00977E0D" w:rsidP="00E03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D382A"/>
    <w:multiLevelType w:val="hybridMultilevel"/>
    <w:tmpl w:val="ADB8F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0963CD"/>
    <w:multiLevelType w:val="multilevel"/>
    <w:tmpl w:val="FBE4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D82001"/>
    <w:multiLevelType w:val="hybridMultilevel"/>
    <w:tmpl w:val="E662D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BF3B72"/>
    <w:multiLevelType w:val="hybridMultilevel"/>
    <w:tmpl w:val="AC06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07B3C"/>
    <w:multiLevelType w:val="multilevel"/>
    <w:tmpl w:val="207E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EF7041"/>
    <w:multiLevelType w:val="multilevel"/>
    <w:tmpl w:val="73FA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16601B"/>
    <w:multiLevelType w:val="hybridMultilevel"/>
    <w:tmpl w:val="72E2A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DD6D88"/>
    <w:multiLevelType w:val="multilevel"/>
    <w:tmpl w:val="7D08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606987"/>
    <w:multiLevelType w:val="multilevel"/>
    <w:tmpl w:val="6060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134CFB"/>
    <w:multiLevelType w:val="hybridMultilevel"/>
    <w:tmpl w:val="E1528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4162D2"/>
    <w:multiLevelType w:val="multilevel"/>
    <w:tmpl w:val="AAEA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277950"/>
    <w:multiLevelType w:val="hybridMultilevel"/>
    <w:tmpl w:val="80A81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F639CE"/>
    <w:multiLevelType w:val="hybridMultilevel"/>
    <w:tmpl w:val="93F2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BB7C11"/>
    <w:multiLevelType w:val="hybridMultilevel"/>
    <w:tmpl w:val="F0B6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C01D8"/>
    <w:multiLevelType w:val="multilevel"/>
    <w:tmpl w:val="F406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2A72D5"/>
    <w:multiLevelType w:val="multilevel"/>
    <w:tmpl w:val="679E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4F51F3"/>
    <w:multiLevelType w:val="hybridMultilevel"/>
    <w:tmpl w:val="627A5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296DB0"/>
    <w:multiLevelType w:val="multilevel"/>
    <w:tmpl w:val="73B0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3732A6"/>
    <w:multiLevelType w:val="hybridMultilevel"/>
    <w:tmpl w:val="9264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82230C"/>
    <w:multiLevelType w:val="multilevel"/>
    <w:tmpl w:val="5F0C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A578E7"/>
    <w:multiLevelType w:val="hybridMultilevel"/>
    <w:tmpl w:val="1F429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60514C"/>
    <w:multiLevelType w:val="hybridMultilevel"/>
    <w:tmpl w:val="4984E1D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2D0437E">
      <w:numFmt w:val="bullet"/>
      <w:lvlText w:val="•"/>
      <w:lvlJc w:val="left"/>
      <w:pPr>
        <w:ind w:left="1530" w:hanging="72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 w15:restartNumberingAfterBreak="0">
    <w:nsid w:val="70C5782A"/>
    <w:multiLevelType w:val="multilevel"/>
    <w:tmpl w:val="5658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912877"/>
    <w:multiLevelType w:val="hybridMultilevel"/>
    <w:tmpl w:val="3072D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400706">
    <w:abstractNumId w:val="8"/>
  </w:num>
  <w:num w:numId="2" w16cid:durableId="126708384">
    <w:abstractNumId w:val="6"/>
  </w:num>
  <w:num w:numId="3" w16cid:durableId="1720518990">
    <w:abstractNumId w:val="5"/>
  </w:num>
  <w:num w:numId="4" w16cid:durableId="1994916393">
    <w:abstractNumId w:val="4"/>
  </w:num>
  <w:num w:numId="5" w16cid:durableId="353843268">
    <w:abstractNumId w:val="7"/>
  </w:num>
  <w:num w:numId="6" w16cid:durableId="1771318109">
    <w:abstractNumId w:val="3"/>
  </w:num>
  <w:num w:numId="7" w16cid:durableId="673997386">
    <w:abstractNumId w:val="2"/>
  </w:num>
  <w:num w:numId="8" w16cid:durableId="1389718472">
    <w:abstractNumId w:val="1"/>
  </w:num>
  <w:num w:numId="9" w16cid:durableId="410779987">
    <w:abstractNumId w:val="0"/>
  </w:num>
  <w:num w:numId="10" w16cid:durableId="1382634254">
    <w:abstractNumId w:val="32"/>
  </w:num>
  <w:num w:numId="11" w16cid:durableId="1552381248">
    <w:abstractNumId w:val="29"/>
  </w:num>
  <w:num w:numId="12" w16cid:durableId="189027750">
    <w:abstractNumId w:val="11"/>
  </w:num>
  <w:num w:numId="13" w16cid:durableId="75716671">
    <w:abstractNumId w:val="21"/>
  </w:num>
  <w:num w:numId="14" w16cid:durableId="1531914159">
    <w:abstractNumId w:val="15"/>
  </w:num>
  <w:num w:numId="15" w16cid:durableId="1559437295">
    <w:abstractNumId w:val="25"/>
  </w:num>
  <w:num w:numId="16" w16cid:durableId="1291671999">
    <w:abstractNumId w:val="20"/>
  </w:num>
  <w:num w:numId="17" w16cid:durableId="773479318">
    <w:abstractNumId w:val="27"/>
  </w:num>
  <w:num w:numId="18" w16cid:durableId="30614293">
    <w:abstractNumId w:val="12"/>
  </w:num>
  <w:num w:numId="19" w16cid:durableId="1314142550">
    <w:abstractNumId w:val="22"/>
  </w:num>
  <w:num w:numId="20" w16cid:durableId="444883143">
    <w:abstractNumId w:val="30"/>
  </w:num>
  <w:num w:numId="21" w16cid:durableId="453984346">
    <w:abstractNumId w:val="9"/>
  </w:num>
  <w:num w:numId="22" w16cid:durableId="1088236157">
    <w:abstractNumId w:val="18"/>
  </w:num>
  <w:num w:numId="23" w16cid:durableId="1092162277">
    <w:abstractNumId w:val="13"/>
  </w:num>
  <w:num w:numId="24" w16cid:durableId="2118482748">
    <w:abstractNumId w:val="28"/>
  </w:num>
  <w:num w:numId="25" w16cid:durableId="1955016381">
    <w:abstractNumId w:val="10"/>
  </w:num>
  <w:num w:numId="26" w16cid:durableId="642084525">
    <w:abstractNumId w:val="19"/>
  </w:num>
  <w:num w:numId="27" w16cid:durableId="2144303097">
    <w:abstractNumId w:val="16"/>
  </w:num>
  <w:num w:numId="28" w16cid:durableId="1843005597">
    <w:abstractNumId w:val="26"/>
  </w:num>
  <w:num w:numId="29" w16cid:durableId="1722097325">
    <w:abstractNumId w:val="17"/>
  </w:num>
  <w:num w:numId="30" w16cid:durableId="431127295">
    <w:abstractNumId w:val="14"/>
  </w:num>
  <w:num w:numId="31" w16cid:durableId="1925601668">
    <w:abstractNumId w:val="23"/>
  </w:num>
  <w:num w:numId="32" w16cid:durableId="1019740478">
    <w:abstractNumId w:val="31"/>
  </w:num>
  <w:num w:numId="33" w16cid:durableId="78743548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70AC"/>
    <w:rsid w:val="00034616"/>
    <w:rsid w:val="00035962"/>
    <w:rsid w:val="0006063C"/>
    <w:rsid w:val="000849C8"/>
    <w:rsid w:val="000964CD"/>
    <w:rsid w:val="000E168E"/>
    <w:rsid w:val="00103D69"/>
    <w:rsid w:val="001443FF"/>
    <w:rsid w:val="0015074B"/>
    <w:rsid w:val="00182ED2"/>
    <w:rsid w:val="0018435E"/>
    <w:rsid w:val="001C7621"/>
    <w:rsid w:val="00212994"/>
    <w:rsid w:val="00217626"/>
    <w:rsid w:val="0029639D"/>
    <w:rsid w:val="002E6DE7"/>
    <w:rsid w:val="002F7AB5"/>
    <w:rsid w:val="00326F90"/>
    <w:rsid w:val="00360665"/>
    <w:rsid w:val="003959AF"/>
    <w:rsid w:val="003A3C12"/>
    <w:rsid w:val="003D0707"/>
    <w:rsid w:val="003E3A52"/>
    <w:rsid w:val="003F15D8"/>
    <w:rsid w:val="004043F5"/>
    <w:rsid w:val="00424A0E"/>
    <w:rsid w:val="004D249B"/>
    <w:rsid w:val="004F39C9"/>
    <w:rsid w:val="00536D36"/>
    <w:rsid w:val="005F49D3"/>
    <w:rsid w:val="00644185"/>
    <w:rsid w:val="00747598"/>
    <w:rsid w:val="0076538C"/>
    <w:rsid w:val="00791AE5"/>
    <w:rsid w:val="007B6CEF"/>
    <w:rsid w:val="007F7F32"/>
    <w:rsid w:val="008263D6"/>
    <w:rsid w:val="00847991"/>
    <w:rsid w:val="00875BB4"/>
    <w:rsid w:val="008B2ACF"/>
    <w:rsid w:val="008E4C90"/>
    <w:rsid w:val="00935A2A"/>
    <w:rsid w:val="00977E0D"/>
    <w:rsid w:val="00A10A4B"/>
    <w:rsid w:val="00A65B19"/>
    <w:rsid w:val="00AA1D8D"/>
    <w:rsid w:val="00AD6203"/>
    <w:rsid w:val="00B47730"/>
    <w:rsid w:val="00B64B6A"/>
    <w:rsid w:val="00BD11BF"/>
    <w:rsid w:val="00C466A1"/>
    <w:rsid w:val="00C56C78"/>
    <w:rsid w:val="00C86B68"/>
    <w:rsid w:val="00CB0664"/>
    <w:rsid w:val="00CB3982"/>
    <w:rsid w:val="00CF5397"/>
    <w:rsid w:val="00D20775"/>
    <w:rsid w:val="00D41515"/>
    <w:rsid w:val="00DA47AD"/>
    <w:rsid w:val="00DA69B0"/>
    <w:rsid w:val="00DB72A1"/>
    <w:rsid w:val="00DE35D6"/>
    <w:rsid w:val="00DE527B"/>
    <w:rsid w:val="00DF6EC0"/>
    <w:rsid w:val="00E03329"/>
    <w:rsid w:val="00E035EC"/>
    <w:rsid w:val="00E52EFB"/>
    <w:rsid w:val="00ED5F70"/>
    <w:rsid w:val="00F1172E"/>
    <w:rsid w:val="00F21A7F"/>
    <w:rsid w:val="00F26713"/>
    <w:rsid w:val="00F37C46"/>
    <w:rsid w:val="00FA179D"/>
    <w:rsid w:val="00FA54F2"/>
    <w:rsid w:val="00FC693F"/>
    <w:rsid w:val="00FD04E8"/>
    <w:rsid w:val="00FD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C22E66"/>
  <w14:defaultImageDpi w14:val="300"/>
  <w15:docId w15:val="{E23EB824-9C80-4DE6-94AC-5B7871D40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B68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35A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A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59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mparthibank/" TargetMode="External"/><Relationship Id="rId13" Type="http://schemas.openxmlformats.org/officeDocument/2006/relationships/hyperlink" Target="https://www.wallstreetenglish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iesgroupglobal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company/unichem-consultants-private-limited/abou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lobalsolutioncenter.societegenerale.in/e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eevantechnologies.com/" TargetMode="External"/><Relationship Id="rId10" Type="http://schemas.openxmlformats.org/officeDocument/2006/relationships/hyperlink" Target="https://stackoverflow.com/users/4562110/parthib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mparthibank" TargetMode="External"/><Relationship Id="rId14" Type="http://schemas.openxmlformats.org/officeDocument/2006/relationships/hyperlink" Target="https://www.pearson.com/en-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Parthiban K</cp:lastModifiedBy>
  <cp:revision>36</cp:revision>
  <cp:lastPrinted>2024-12-20T03:15:00Z</cp:lastPrinted>
  <dcterms:created xsi:type="dcterms:W3CDTF">2024-12-17T13:32:00Z</dcterms:created>
  <dcterms:modified xsi:type="dcterms:W3CDTF">2024-12-20T03:15:00Z</dcterms:modified>
  <cp:category/>
</cp:coreProperties>
</file>